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622AFD" w14:textId="73EF33B6" w:rsidR="002E0DD6" w:rsidRPr="002E0DD6" w:rsidRDefault="002E0DD6" w:rsidP="002E0DD6">
      <w:pPr>
        <w:jc w:val="center"/>
        <w:rPr>
          <w:rFonts w:asciiTheme="majorHAnsi" w:eastAsiaTheme="majorEastAsia" w:hAnsiTheme="majorHAnsi" w:cstheme="majorBidi"/>
          <w:b/>
          <w:bCs/>
          <w:color w:val="365F91" w:themeColor="accent1" w:themeShade="BF"/>
          <w:sz w:val="32"/>
          <w:szCs w:val="32"/>
        </w:rPr>
      </w:pPr>
      <w:r>
        <w:rPr>
          <w:rFonts w:asciiTheme="majorHAnsi" w:eastAsiaTheme="majorEastAsia" w:hAnsiTheme="majorHAnsi" w:cstheme="majorBidi"/>
          <w:b/>
          <w:bCs/>
          <w:color w:val="365F91" w:themeColor="accent1" w:themeShade="BF"/>
          <w:sz w:val="32"/>
          <w:szCs w:val="32"/>
        </w:rPr>
        <w:t>Crime Prediction &amp; Analysis</w:t>
      </w:r>
    </w:p>
    <w:p w14:paraId="19181E8E" w14:textId="7D0091C2" w:rsidR="002E0DD6" w:rsidRPr="002E0DD6" w:rsidRDefault="002E0DD6" w:rsidP="002E0DD6">
      <w:pPr>
        <w:jc w:val="center"/>
        <w:rPr>
          <w:rFonts w:asciiTheme="majorHAnsi" w:eastAsiaTheme="majorEastAsia" w:hAnsiTheme="majorHAnsi" w:cstheme="majorBidi"/>
          <w:b/>
          <w:bCs/>
          <w:color w:val="365F91" w:themeColor="accent1" w:themeShade="BF"/>
          <w:sz w:val="32"/>
          <w:szCs w:val="32"/>
        </w:rPr>
      </w:pPr>
      <w:r w:rsidRPr="002E0DD6">
        <w:rPr>
          <w:rFonts w:asciiTheme="majorHAnsi" w:eastAsiaTheme="majorEastAsia" w:hAnsiTheme="majorHAnsi" w:cstheme="majorBidi"/>
          <w:b/>
          <w:bCs/>
          <w:color w:val="365F91" w:themeColor="accent1" w:themeShade="BF"/>
          <w:sz w:val="32"/>
          <w:szCs w:val="32"/>
        </w:rPr>
        <w:t>Submitted for</w:t>
      </w:r>
    </w:p>
    <w:p w14:paraId="4D58DD9D" w14:textId="77777777" w:rsidR="002E0DD6" w:rsidRPr="002E0DD6" w:rsidRDefault="002E0DD6" w:rsidP="002E0DD6">
      <w:pPr>
        <w:jc w:val="center"/>
        <w:rPr>
          <w:rFonts w:asciiTheme="majorHAnsi" w:eastAsiaTheme="majorEastAsia" w:hAnsiTheme="majorHAnsi" w:cstheme="majorBidi"/>
          <w:b/>
          <w:bCs/>
          <w:color w:val="365F91" w:themeColor="accent1" w:themeShade="BF"/>
          <w:sz w:val="32"/>
          <w:szCs w:val="32"/>
        </w:rPr>
      </w:pPr>
    </w:p>
    <w:p w14:paraId="7137B795" w14:textId="4CFCDC57" w:rsidR="002E0DD6" w:rsidRPr="002E0DD6" w:rsidRDefault="002E0DD6" w:rsidP="002E0DD6">
      <w:pPr>
        <w:jc w:val="center"/>
        <w:rPr>
          <w:rFonts w:asciiTheme="majorHAnsi" w:eastAsiaTheme="majorEastAsia" w:hAnsiTheme="majorHAnsi" w:cstheme="majorBidi"/>
          <w:b/>
          <w:bCs/>
          <w:color w:val="365F91" w:themeColor="accent1" w:themeShade="BF"/>
          <w:sz w:val="32"/>
          <w:szCs w:val="32"/>
        </w:rPr>
      </w:pPr>
      <w:r w:rsidRPr="002E0DD6">
        <w:rPr>
          <w:rFonts w:asciiTheme="majorHAnsi" w:eastAsiaTheme="majorEastAsia" w:hAnsiTheme="majorHAnsi" w:cstheme="majorBidi"/>
          <w:b/>
          <w:bCs/>
          <w:color w:val="365F91" w:themeColor="accent1" w:themeShade="BF"/>
          <w:sz w:val="32"/>
          <w:szCs w:val="32"/>
        </w:rPr>
        <w:t>Statistical Machine Learning CSET211</w:t>
      </w:r>
    </w:p>
    <w:p w14:paraId="018AC9CA" w14:textId="77777777" w:rsidR="002E0DD6" w:rsidRPr="002E0DD6" w:rsidRDefault="002E0DD6" w:rsidP="002E0DD6">
      <w:pPr>
        <w:jc w:val="center"/>
        <w:rPr>
          <w:rFonts w:asciiTheme="majorHAnsi" w:eastAsiaTheme="majorEastAsia" w:hAnsiTheme="majorHAnsi" w:cstheme="majorBidi"/>
          <w:b/>
          <w:bCs/>
          <w:color w:val="365F91" w:themeColor="accent1" w:themeShade="BF"/>
          <w:sz w:val="32"/>
          <w:szCs w:val="32"/>
        </w:rPr>
      </w:pPr>
      <w:r w:rsidRPr="002E0DD6">
        <w:rPr>
          <w:rFonts w:asciiTheme="majorHAnsi" w:eastAsiaTheme="majorEastAsia" w:hAnsiTheme="majorHAnsi" w:cstheme="majorBidi"/>
          <w:b/>
          <w:bCs/>
          <w:color w:val="365F91" w:themeColor="accent1" w:themeShade="BF"/>
          <w:sz w:val="32"/>
          <w:szCs w:val="32"/>
        </w:rPr>
        <w:t>Submitted by:</w:t>
      </w:r>
    </w:p>
    <w:p w14:paraId="7FF65B92" w14:textId="613FAA42" w:rsidR="002E0DD6" w:rsidRPr="002E0DD6" w:rsidRDefault="002E0DD6" w:rsidP="002E0DD6">
      <w:pPr>
        <w:jc w:val="center"/>
        <w:rPr>
          <w:rFonts w:asciiTheme="majorHAnsi" w:eastAsiaTheme="majorEastAsia" w:hAnsiTheme="majorHAnsi" w:cstheme="majorBidi"/>
          <w:b/>
          <w:bCs/>
          <w:color w:val="365F91" w:themeColor="accent1" w:themeShade="BF"/>
          <w:sz w:val="32"/>
          <w:szCs w:val="32"/>
        </w:rPr>
      </w:pPr>
      <w:r>
        <w:rPr>
          <w:rFonts w:asciiTheme="majorHAnsi" w:eastAsiaTheme="majorEastAsia" w:hAnsiTheme="majorHAnsi" w:cstheme="majorBidi"/>
          <w:b/>
          <w:bCs/>
          <w:color w:val="365F91" w:themeColor="accent1" w:themeShade="BF"/>
          <w:sz w:val="32"/>
          <w:szCs w:val="32"/>
        </w:rPr>
        <w:t>E23CSEU1447</w:t>
      </w:r>
      <w:r w:rsidRPr="002E0DD6">
        <w:rPr>
          <w:rFonts w:asciiTheme="majorHAnsi" w:eastAsiaTheme="majorEastAsia" w:hAnsiTheme="majorHAnsi" w:cstheme="majorBidi"/>
          <w:b/>
          <w:bCs/>
          <w:color w:val="365F91" w:themeColor="accent1" w:themeShade="BF"/>
          <w:sz w:val="32"/>
          <w:szCs w:val="32"/>
        </w:rPr>
        <w:tab/>
      </w:r>
      <w:r>
        <w:rPr>
          <w:rFonts w:asciiTheme="majorHAnsi" w:eastAsiaTheme="majorEastAsia" w:hAnsiTheme="majorHAnsi" w:cstheme="majorBidi"/>
          <w:b/>
          <w:bCs/>
          <w:color w:val="365F91" w:themeColor="accent1" w:themeShade="BF"/>
          <w:sz w:val="32"/>
          <w:szCs w:val="32"/>
        </w:rPr>
        <w:t xml:space="preserve">Yahvi </w:t>
      </w:r>
      <w:proofErr w:type="spellStart"/>
      <w:r>
        <w:rPr>
          <w:rFonts w:asciiTheme="majorHAnsi" w:eastAsiaTheme="majorEastAsia" w:hAnsiTheme="majorHAnsi" w:cstheme="majorBidi"/>
          <w:b/>
          <w:bCs/>
          <w:color w:val="365F91" w:themeColor="accent1" w:themeShade="BF"/>
          <w:sz w:val="32"/>
          <w:szCs w:val="32"/>
        </w:rPr>
        <w:t>Chahar</w:t>
      </w:r>
      <w:proofErr w:type="spellEnd"/>
    </w:p>
    <w:p w14:paraId="3D0D1C43" w14:textId="77777777" w:rsidR="002E0DD6" w:rsidRPr="002E0DD6" w:rsidRDefault="002E0DD6" w:rsidP="002E0DD6">
      <w:pPr>
        <w:rPr>
          <w:rFonts w:asciiTheme="majorHAnsi" w:eastAsiaTheme="majorEastAsia" w:hAnsiTheme="majorHAnsi" w:cstheme="majorBidi"/>
          <w:b/>
          <w:bCs/>
          <w:color w:val="365F91" w:themeColor="accent1" w:themeShade="BF"/>
          <w:sz w:val="32"/>
          <w:szCs w:val="32"/>
        </w:rPr>
      </w:pPr>
    </w:p>
    <w:p w14:paraId="3B01FE0C" w14:textId="77777777" w:rsidR="002E0DD6" w:rsidRPr="002E0DD6" w:rsidRDefault="002E0DD6" w:rsidP="002E0DD6">
      <w:pPr>
        <w:jc w:val="center"/>
        <w:rPr>
          <w:rFonts w:asciiTheme="majorHAnsi" w:eastAsiaTheme="majorEastAsia" w:hAnsiTheme="majorHAnsi" w:cstheme="majorBidi"/>
          <w:b/>
          <w:bCs/>
          <w:color w:val="365F91" w:themeColor="accent1" w:themeShade="BF"/>
          <w:sz w:val="32"/>
          <w:szCs w:val="32"/>
        </w:rPr>
      </w:pPr>
      <w:r w:rsidRPr="002E0DD6">
        <w:rPr>
          <w:rFonts w:asciiTheme="majorHAnsi" w:eastAsiaTheme="majorEastAsia" w:hAnsiTheme="majorHAnsi" w:cstheme="majorBidi"/>
          <w:b/>
          <w:bCs/>
          <w:color w:val="365F91" w:themeColor="accent1" w:themeShade="BF"/>
          <w:sz w:val="32"/>
          <w:szCs w:val="32"/>
        </w:rPr>
        <w:t>Submitted to</w:t>
      </w:r>
    </w:p>
    <w:p w14:paraId="567BE5AE" w14:textId="74AA6A76" w:rsidR="002E0DD6" w:rsidRPr="002E0DD6" w:rsidRDefault="002E0DD6" w:rsidP="002E0DD6">
      <w:pPr>
        <w:jc w:val="center"/>
        <w:rPr>
          <w:rFonts w:asciiTheme="majorHAnsi" w:eastAsiaTheme="majorEastAsia" w:hAnsiTheme="majorHAnsi" w:cstheme="majorBidi"/>
          <w:b/>
          <w:bCs/>
          <w:color w:val="365F91" w:themeColor="accent1" w:themeShade="BF"/>
          <w:sz w:val="32"/>
          <w:szCs w:val="32"/>
        </w:rPr>
      </w:pPr>
      <w:proofErr w:type="spellStart"/>
      <w:r>
        <w:rPr>
          <w:rFonts w:asciiTheme="majorHAnsi" w:eastAsiaTheme="majorEastAsia" w:hAnsiTheme="majorHAnsi" w:cstheme="majorBidi"/>
          <w:b/>
          <w:bCs/>
          <w:color w:val="365F91" w:themeColor="accent1" w:themeShade="BF"/>
          <w:sz w:val="32"/>
          <w:szCs w:val="32"/>
        </w:rPr>
        <w:t>Ms</w:t>
      </w:r>
      <w:proofErr w:type="spellEnd"/>
      <w:r>
        <w:rPr>
          <w:rFonts w:asciiTheme="majorHAnsi" w:eastAsiaTheme="majorEastAsia" w:hAnsiTheme="majorHAnsi" w:cstheme="majorBidi"/>
          <w:b/>
          <w:bCs/>
          <w:color w:val="365F91" w:themeColor="accent1" w:themeShade="BF"/>
          <w:sz w:val="32"/>
          <w:szCs w:val="32"/>
        </w:rPr>
        <w:t xml:space="preserve"> Susmita Das</w:t>
      </w:r>
    </w:p>
    <w:p w14:paraId="6A271D73" w14:textId="77777777" w:rsidR="002E0DD6" w:rsidRPr="002E0DD6" w:rsidRDefault="002E0DD6" w:rsidP="002E0DD6">
      <w:pPr>
        <w:jc w:val="center"/>
        <w:rPr>
          <w:rFonts w:asciiTheme="majorHAnsi" w:eastAsiaTheme="majorEastAsia" w:hAnsiTheme="majorHAnsi" w:cstheme="majorBidi"/>
          <w:b/>
          <w:bCs/>
          <w:color w:val="365F91" w:themeColor="accent1" w:themeShade="BF"/>
          <w:sz w:val="18"/>
          <w:szCs w:val="18"/>
        </w:rPr>
      </w:pPr>
    </w:p>
    <w:p w14:paraId="79A1AB6D" w14:textId="77777777" w:rsidR="002E0DD6" w:rsidRPr="002E0DD6" w:rsidRDefault="002E0DD6" w:rsidP="002E0DD6">
      <w:pPr>
        <w:jc w:val="center"/>
        <w:rPr>
          <w:rFonts w:asciiTheme="majorHAnsi" w:eastAsiaTheme="majorEastAsia" w:hAnsiTheme="majorHAnsi" w:cstheme="majorBidi"/>
          <w:b/>
          <w:bCs/>
          <w:color w:val="365F91" w:themeColor="accent1" w:themeShade="BF"/>
          <w:sz w:val="18"/>
          <w:szCs w:val="18"/>
        </w:rPr>
      </w:pPr>
    </w:p>
    <w:p w14:paraId="4A3A6EF5" w14:textId="77777777" w:rsidR="002E0DD6" w:rsidRPr="002E0DD6" w:rsidRDefault="002E0DD6" w:rsidP="002E0DD6">
      <w:pPr>
        <w:jc w:val="center"/>
        <w:rPr>
          <w:rFonts w:asciiTheme="majorHAnsi" w:eastAsiaTheme="majorEastAsia" w:hAnsiTheme="majorHAnsi" w:cstheme="majorBidi"/>
          <w:b/>
          <w:bCs/>
          <w:color w:val="365F91" w:themeColor="accent1" w:themeShade="BF"/>
          <w:sz w:val="18"/>
          <w:szCs w:val="18"/>
        </w:rPr>
      </w:pPr>
    </w:p>
    <w:p w14:paraId="428EA5AE" w14:textId="6580EBC4" w:rsidR="002E0DD6" w:rsidRPr="002E0DD6" w:rsidRDefault="002E0DD6" w:rsidP="002E0DD6">
      <w:pPr>
        <w:rPr>
          <w:rFonts w:asciiTheme="majorHAnsi" w:eastAsiaTheme="majorEastAsia" w:hAnsiTheme="majorHAnsi" w:cstheme="majorBidi"/>
          <w:b/>
          <w:bCs/>
          <w:color w:val="365F91" w:themeColor="accent1" w:themeShade="BF"/>
          <w:sz w:val="18"/>
          <w:szCs w:val="18"/>
        </w:rPr>
      </w:pPr>
      <w:r>
        <w:rPr>
          <w:rFonts w:asciiTheme="majorHAnsi" w:eastAsiaTheme="majorEastAsia" w:hAnsiTheme="majorHAnsi" w:cstheme="majorBidi"/>
          <w:b/>
          <w:bCs/>
          <w:color w:val="365F91" w:themeColor="accent1" w:themeShade="BF"/>
          <w:sz w:val="18"/>
          <w:szCs w:val="18"/>
        </w:rPr>
        <w:t xml:space="preserve">                                                                                          </w:t>
      </w:r>
      <w:r w:rsidRPr="002E0DD6">
        <w:rPr>
          <w:rFonts w:asciiTheme="majorHAnsi" w:eastAsiaTheme="majorEastAsia" w:hAnsiTheme="majorHAnsi" w:cstheme="majorBidi"/>
          <w:b/>
          <w:bCs/>
          <w:color w:val="365F91" w:themeColor="accent1" w:themeShade="BF"/>
          <w:sz w:val="18"/>
          <w:szCs w:val="18"/>
        </w:rPr>
        <w:t>July-Dec 2024</w:t>
      </w:r>
    </w:p>
    <w:p w14:paraId="7576D67B" w14:textId="77777777" w:rsidR="002E0DD6" w:rsidRPr="002E0DD6" w:rsidRDefault="002E0DD6" w:rsidP="002E0DD6">
      <w:pPr>
        <w:jc w:val="center"/>
        <w:rPr>
          <w:rFonts w:asciiTheme="majorHAnsi" w:eastAsiaTheme="majorEastAsia" w:hAnsiTheme="majorHAnsi" w:cstheme="majorBidi"/>
          <w:b/>
          <w:bCs/>
          <w:color w:val="365F91" w:themeColor="accent1" w:themeShade="BF"/>
          <w:sz w:val="18"/>
          <w:szCs w:val="18"/>
        </w:rPr>
      </w:pPr>
      <w:r w:rsidRPr="002E0DD6">
        <w:rPr>
          <w:rFonts w:asciiTheme="majorHAnsi" w:eastAsiaTheme="majorEastAsia" w:hAnsiTheme="majorHAnsi" w:cstheme="majorBidi"/>
          <w:b/>
          <w:bCs/>
          <w:color w:val="365F91" w:themeColor="accent1" w:themeShade="BF"/>
          <w:sz w:val="18"/>
          <w:szCs w:val="18"/>
        </w:rPr>
        <w:t>SCHOOL OF COMPUTER SCIENCE AND ENGINEERING</w:t>
      </w:r>
    </w:p>
    <w:p w14:paraId="6B0F1774" w14:textId="11778D39" w:rsidR="002E0DD6" w:rsidRDefault="002E0DD6" w:rsidP="002E0DD6">
      <w:pPr>
        <w:jc w:val="center"/>
        <w:rPr>
          <w:rFonts w:asciiTheme="majorHAnsi" w:eastAsiaTheme="majorEastAsia" w:hAnsiTheme="majorHAnsi" w:cstheme="majorBidi"/>
          <w:b/>
          <w:bCs/>
          <w:color w:val="365F91" w:themeColor="accent1" w:themeShade="BF"/>
          <w:sz w:val="18"/>
          <w:szCs w:val="18"/>
        </w:rPr>
      </w:pPr>
      <w:r w:rsidRPr="002E0DD6">
        <w:rPr>
          <w:rFonts w:asciiTheme="majorHAnsi" w:eastAsiaTheme="majorEastAsia" w:hAnsiTheme="majorHAnsi" w:cstheme="majorBidi"/>
          <w:b/>
          <w:bCs/>
          <w:noProof/>
          <w:color w:val="365F91" w:themeColor="accent1" w:themeShade="BF"/>
          <w:sz w:val="18"/>
          <w:szCs w:val="18"/>
        </w:rPr>
        <w:drawing>
          <wp:inline distT="0" distB="0" distL="0" distR="0" wp14:anchorId="3E30921D" wp14:editId="632EB235">
            <wp:extent cx="3910330" cy="1657350"/>
            <wp:effectExtent l="0" t="0" r="0" b="0"/>
            <wp:docPr id="767857045" name="Picture 4" descr="A close-up of a logo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0330" cy="1657350"/>
                    </a:xfrm>
                    <a:prstGeom prst="rect">
                      <a:avLst/>
                    </a:prstGeom>
                    <a:noFill/>
                    <a:ln>
                      <a:noFill/>
                    </a:ln>
                  </pic:spPr>
                </pic:pic>
              </a:graphicData>
            </a:graphic>
          </wp:inline>
        </w:drawing>
      </w:r>
    </w:p>
    <w:p w14:paraId="2AAB23CE" w14:textId="77777777" w:rsidR="002E0DD6" w:rsidRPr="002E0DD6" w:rsidRDefault="002E0DD6" w:rsidP="002E0DD6">
      <w:pPr>
        <w:rPr>
          <w:rFonts w:asciiTheme="majorHAnsi" w:eastAsiaTheme="majorEastAsia" w:hAnsiTheme="majorHAnsi" w:cstheme="majorBidi"/>
          <w:b/>
          <w:bCs/>
          <w:color w:val="365F91" w:themeColor="accent1" w:themeShade="BF"/>
          <w:sz w:val="28"/>
          <w:szCs w:val="28"/>
        </w:rPr>
      </w:pPr>
    </w:p>
    <w:p w14:paraId="039E558D" w14:textId="77777777" w:rsidR="002E0DD6" w:rsidRPr="002E0DD6" w:rsidRDefault="002E0DD6" w:rsidP="002E0DD6">
      <w:pPr>
        <w:rPr>
          <w:rFonts w:asciiTheme="majorHAnsi" w:eastAsiaTheme="majorEastAsia" w:hAnsiTheme="majorHAnsi" w:cstheme="majorBidi"/>
          <w:b/>
          <w:bCs/>
          <w:color w:val="365F91" w:themeColor="accent1" w:themeShade="BF"/>
          <w:sz w:val="28"/>
          <w:szCs w:val="28"/>
        </w:rPr>
      </w:pPr>
    </w:p>
    <w:p w14:paraId="6C44A955" w14:textId="77777777" w:rsidR="002E0DD6" w:rsidRPr="002E0DD6" w:rsidRDefault="002E0DD6" w:rsidP="002E0DD6">
      <w:pPr>
        <w:rPr>
          <w:rFonts w:asciiTheme="majorHAnsi" w:eastAsiaTheme="majorEastAsia" w:hAnsiTheme="majorHAnsi" w:cstheme="majorBidi"/>
          <w:b/>
          <w:bCs/>
          <w:color w:val="365F91" w:themeColor="accent1" w:themeShade="BF"/>
          <w:sz w:val="28"/>
          <w:szCs w:val="28"/>
        </w:rPr>
      </w:pPr>
    </w:p>
    <w:p w14:paraId="7156D55A" w14:textId="2FA7E8E0" w:rsidR="002E0DD6" w:rsidRDefault="002E0DD6" w:rsidP="002E0DD6">
      <w:pPr>
        <w:pStyle w:val="Heading1"/>
        <w:rPr>
          <w:sz w:val="44"/>
          <w:szCs w:val="44"/>
        </w:rPr>
      </w:pPr>
      <w:r>
        <w:rPr>
          <w:sz w:val="44"/>
          <w:szCs w:val="44"/>
        </w:rPr>
        <w:lastRenderedPageBreak/>
        <w:t>Index</w:t>
      </w:r>
    </w:p>
    <w:p w14:paraId="4A0F0277" w14:textId="77777777" w:rsidR="002E0DD6" w:rsidRPr="002E0DD6" w:rsidRDefault="002E0DD6" w:rsidP="002E0DD6">
      <w:pPr>
        <w:rPr>
          <w:sz w:val="44"/>
          <w:szCs w:val="44"/>
        </w:rPr>
      </w:pPr>
    </w:p>
    <w:tbl>
      <w:tblPr>
        <w:tblW w:w="6990" w:type="dxa"/>
        <w:tblInd w:w="93" w:type="dxa"/>
        <w:tblLook w:val="04A0" w:firstRow="1" w:lastRow="0" w:firstColumn="1" w:lastColumn="0" w:noHBand="0" w:noVBand="1"/>
      </w:tblPr>
      <w:tblGrid>
        <w:gridCol w:w="2142"/>
        <w:gridCol w:w="4536"/>
        <w:gridCol w:w="1081"/>
      </w:tblGrid>
      <w:tr w:rsidR="002E0DD6" w:rsidRPr="002E0DD6" w14:paraId="32085AB1" w14:textId="77777777" w:rsidTr="002E0DD6">
        <w:trPr>
          <w:trHeight w:val="285"/>
        </w:trPr>
        <w:tc>
          <w:tcPr>
            <w:tcW w:w="21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75DD00" w14:textId="77777777" w:rsidR="002E0DD6" w:rsidRPr="002E0DD6" w:rsidRDefault="002E0DD6" w:rsidP="002E0DD6">
            <w:pPr>
              <w:spacing w:after="0" w:line="240" w:lineRule="auto"/>
              <w:rPr>
                <w:rFonts w:ascii="Calibri" w:eastAsia="Times New Roman" w:hAnsi="Calibri" w:cs="Calibri"/>
                <w:color w:val="000000"/>
                <w:sz w:val="44"/>
                <w:szCs w:val="44"/>
                <w:lang w:val="en-IN" w:eastAsia="en-IN"/>
              </w:rPr>
            </w:pPr>
            <w:r w:rsidRPr="002E0DD6">
              <w:rPr>
                <w:rFonts w:ascii="Calibri" w:eastAsia="Times New Roman" w:hAnsi="Calibri" w:cs="Calibri"/>
                <w:color w:val="000000"/>
                <w:sz w:val="44"/>
                <w:szCs w:val="44"/>
                <w:lang w:val="en-IN" w:eastAsia="en-IN"/>
              </w:rPr>
              <w:t xml:space="preserve">Sr No. </w:t>
            </w:r>
          </w:p>
        </w:tc>
        <w:tc>
          <w:tcPr>
            <w:tcW w:w="4536" w:type="dxa"/>
            <w:tcBorders>
              <w:top w:val="single" w:sz="4" w:space="0" w:color="auto"/>
              <w:left w:val="nil"/>
              <w:bottom w:val="single" w:sz="4" w:space="0" w:color="auto"/>
              <w:right w:val="single" w:sz="4" w:space="0" w:color="auto"/>
            </w:tcBorders>
            <w:shd w:val="clear" w:color="auto" w:fill="auto"/>
            <w:noWrap/>
            <w:vAlign w:val="bottom"/>
            <w:hideMark/>
          </w:tcPr>
          <w:p w14:paraId="15ABF43D" w14:textId="77777777" w:rsidR="002E0DD6" w:rsidRPr="002E0DD6" w:rsidRDefault="002E0DD6" w:rsidP="002E0DD6">
            <w:pPr>
              <w:spacing w:after="0" w:line="240" w:lineRule="auto"/>
              <w:rPr>
                <w:rFonts w:ascii="Calibri" w:eastAsia="Times New Roman" w:hAnsi="Calibri" w:cs="Calibri"/>
                <w:color w:val="000000"/>
                <w:sz w:val="44"/>
                <w:szCs w:val="44"/>
                <w:lang w:val="en-IN" w:eastAsia="en-IN"/>
              </w:rPr>
            </w:pPr>
            <w:r w:rsidRPr="002E0DD6">
              <w:rPr>
                <w:rFonts w:ascii="Calibri" w:eastAsia="Times New Roman" w:hAnsi="Calibri" w:cs="Calibri"/>
                <w:color w:val="000000"/>
                <w:sz w:val="44"/>
                <w:szCs w:val="44"/>
                <w:lang w:val="en-IN" w:eastAsia="en-IN"/>
              </w:rPr>
              <w:t>Content</w:t>
            </w:r>
          </w:p>
        </w:tc>
        <w:tc>
          <w:tcPr>
            <w:tcW w:w="312" w:type="dxa"/>
            <w:tcBorders>
              <w:top w:val="single" w:sz="4" w:space="0" w:color="auto"/>
              <w:left w:val="nil"/>
              <w:bottom w:val="single" w:sz="4" w:space="0" w:color="auto"/>
              <w:right w:val="single" w:sz="4" w:space="0" w:color="auto"/>
            </w:tcBorders>
            <w:shd w:val="clear" w:color="auto" w:fill="auto"/>
            <w:noWrap/>
            <w:vAlign w:val="bottom"/>
            <w:hideMark/>
          </w:tcPr>
          <w:p w14:paraId="00C57439" w14:textId="77777777" w:rsidR="002E0DD6" w:rsidRPr="002E0DD6" w:rsidRDefault="002E0DD6" w:rsidP="002E0DD6">
            <w:pPr>
              <w:spacing w:after="0" w:line="240" w:lineRule="auto"/>
              <w:rPr>
                <w:rFonts w:ascii="Calibri" w:eastAsia="Times New Roman" w:hAnsi="Calibri" w:cs="Calibri"/>
                <w:color w:val="000000"/>
                <w:sz w:val="44"/>
                <w:szCs w:val="44"/>
                <w:lang w:val="en-IN" w:eastAsia="en-IN"/>
              </w:rPr>
            </w:pPr>
            <w:r w:rsidRPr="002E0DD6">
              <w:rPr>
                <w:rFonts w:ascii="Calibri" w:eastAsia="Times New Roman" w:hAnsi="Calibri" w:cs="Calibri"/>
                <w:color w:val="000000"/>
                <w:sz w:val="44"/>
                <w:szCs w:val="44"/>
                <w:lang w:val="en-IN" w:eastAsia="en-IN"/>
              </w:rPr>
              <w:t>Page No.</w:t>
            </w:r>
          </w:p>
        </w:tc>
      </w:tr>
      <w:tr w:rsidR="002E0DD6" w:rsidRPr="002E0DD6" w14:paraId="2671BD5A" w14:textId="77777777" w:rsidTr="002E0DD6">
        <w:trPr>
          <w:trHeight w:val="28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058C03AF" w14:textId="77777777" w:rsidR="002E0DD6" w:rsidRPr="002E0DD6" w:rsidRDefault="002E0DD6" w:rsidP="002E0DD6">
            <w:pPr>
              <w:spacing w:after="0" w:line="240" w:lineRule="auto"/>
              <w:jc w:val="right"/>
              <w:rPr>
                <w:rFonts w:ascii="Calibri" w:eastAsia="Times New Roman" w:hAnsi="Calibri" w:cs="Calibri"/>
                <w:color w:val="000000"/>
                <w:sz w:val="44"/>
                <w:szCs w:val="44"/>
                <w:lang w:val="en-IN" w:eastAsia="en-IN"/>
              </w:rPr>
            </w:pPr>
            <w:r w:rsidRPr="002E0DD6">
              <w:rPr>
                <w:rFonts w:ascii="Calibri" w:eastAsia="Times New Roman" w:hAnsi="Calibri" w:cs="Calibri"/>
                <w:color w:val="000000"/>
                <w:sz w:val="44"/>
                <w:szCs w:val="44"/>
                <w:lang w:val="en-IN" w:eastAsia="en-IN"/>
              </w:rPr>
              <w:t>1</w:t>
            </w:r>
          </w:p>
        </w:tc>
        <w:tc>
          <w:tcPr>
            <w:tcW w:w="4536" w:type="dxa"/>
            <w:tcBorders>
              <w:top w:val="nil"/>
              <w:left w:val="nil"/>
              <w:bottom w:val="single" w:sz="4" w:space="0" w:color="auto"/>
              <w:right w:val="single" w:sz="4" w:space="0" w:color="auto"/>
            </w:tcBorders>
            <w:shd w:val="clear" w:color="auto" w:fill="auto"/>
            <w:noWrap/>
            <w:vAlign w:val="bottom"/>
            <w:hideMark/>
          </w:tcPr>
          <w:p w14:paraId="67760536" w14:textId="77777777" w:rsidR="002E0DD6" w:rsidRPr="002E0DD6" w:rsidRDefault="002E0DD6" w:rsidP="002E0DD6">
            <w:pPr>
              <w:spacing w:after="0" w:line="240" w:lineRule="auto"/>
              <w:rPr>
                <w:rFonts w:ascii="Calibri" w:eastAsia="Times New Roman" w:hAnsi="Calibri" w:cs="Calibri"/>
                <w:color w:val="000000"/>
                <w:sz w:val="44"/>
                <w:szCs w:val="44"/>
                <w:lang w:val="en-IN" w:eastAsia="en-IN"/>
              </w:rPr>
            </w:pPr>
            <w:r w:rsidRPr="002E0DD6">
              <w:rPr>
                <w:rFonts w:ascii="Calibri" w:eastAsia="Times New Roman" w:hAnsi="Calibri" w:cs="Calibri"/>
                <w:color w:val="000000"/>
                <w:sz w:val="44"/>
                <w:szCs w:val="44"/>
                <w:lang w:val="en-IN" w:eastAsia="en-IN"/>
              </w:rPr>
              <w:t>Abstract</w:t>
            </w:r>
          </w:p>
        </w:tc>
        <w:tc>
          <w:tcPr>
            <w:tcW w:w="312" w:type="dxa"/>
            <w:tcBorders>
              <w:top w:val="nil"/>
              <w:left w:val="nil"/>
              <w:bottom w:val="single" w:sz="4" w:space="0" w:color="auto"/>
              <w:right w:val="single" w:sz="4" w:space="0" w:color="auto"/>
            </w:tcBorders>
            <w:shd w:val="clear" w:color="auto" w:fill="auto"/>
            <w:noWrap/>
            <w:vAlign w:val="bottom"/>
            <w:hideMark/>
          </w:tcPr>
          <w:p w14:paraId="35B2C664" w14:textId="37B0528B" w:rsidR="002E0DD6" w:rsidRPr="002E0DD6" w:rsidRDefault="002E0DD6" w:rsidP="002E0DD6">
            <w:pPr>
              <w:spacing w:after="0" w:line="240" w:lineRule="auto"/>
              <w:rPr>
                <w:rFonts w:ascii="Calibri" w:eastAsia="Times New Roman" w:hAnsi="Calibri" w:cs="Calibri"/>
                <w:color w:val="000000"/>
                <w:sz w:val="44"/>
                <w:szCs w:val="44"/>
                <w:lang w:val="en-IN" w:eastAsia="en-IN"/>
              </w:rPr>
            </w:pPr>
            <w:r w:rsidRPr="002E0DD6">
              <w:rPr>
                <w:rFonts w:ascii="Calibri" w:eastAsia="Times New Roman" w:hAnsi="Calibri" w:cs="Calibri"/>
                <w:color w:val="000000"/>
                <w:sz w:val="44"/>
                <w:szCs w:val="44"/>
                <w:lang w:val="en-IN" w:eastAsia="en-IN"/>
              </w:rPr>
              <w:t> </w:t>
            </w:r>
            <w:r w:rsidR="003056DD">
              <w:rPr>
                <w:rFonts w:ascii="Calibri" w:eastAsia="Times New Roman" w:hAnsi="Calibri" w:cs="Calibri"/>
                <w:color w:val="000000"/>
                <w:sz w:val="44"/>
                <w:szCs w:val="44"/>
                <w:lang w:val="en-IN" w:eastAsia="en-IN"/>
              </w:rPr>
              <w:t>3</w:t>
            </w:r>
          </w:p>
        </w:tc>
      </w:tr>
      <w:tr w:rsidR="002E0DD6" w:rsidRPr="002E0DD6" w14:paraId="10DBF3F9" w14:textId="77777777" w:rsidTr="002E0DD6">
        <w:trPr>
          <w:trHeight w:val="28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7479E30F" w14:textId="77777777" w:rsidR="002E0DD6" w:rsidRPr="002E0DD6" w:rsidRDefault="002E0DD6" w:rsidP="002E0DD6">
            <w:pPr>
              <w:spacing w:after="0" w:line="240" w:lineRule="auto"/>
              <w:jc w:val="right"/>
              <w:rPr>
                <w:rFonts w:ascii="Calibri" w:eastAsia="Times New Roman" w:hAnsi="Calibri" w:cs="Calibri"/>
                <w:color w:val="000000"/>
                <w:sz w:val="44"/>
                <w:szCs w:val="44"/>
                <w:lang w:val="en-IN" w:eastAsia="en-IN"/>
              </w:rPr>
            </w:pPr>
            <w:r w:rsidRPr="002E0DD6">
              <w:rPr>
                <w:rFonts w:ascii="Calibri" w:eastAsia="Times New Roman" w:hAnsi="Calibri" w:cs="Calibri"/>
                <w:color w:val="000000"/>
                <w:sz w:val="44"/>
                <w:szCs w:val="44"/>
                <w:lang w:val="en-IN" w:eastAsia="en-IN"/>
              </w:rPr>
              <w:t>2</w:t>
            </w:r>
          </w:p>
        </w:tc>
        <w:tc>
          <w:tcPr>
            <w:tcW w:w="4536" w:type="dxa"/>
            <w:tcBorders>
              <w:top w:val="nil"/>
              <w:left w:val="nil"/>
              <w:bottom w:val="single" w:sz="4" w:space="0" w:color="auto"/>
              <w:right w:val="single" w:sz="4" w:space="0" w:color="auto"/>
            </w:tcBorders>
            <w:shd w:val="clear" w:color="auto" w:fill="auto"/>
            <w:noWrap/>
            <w:vAlign w:val="bottom"/>
            <w:hideMark/>
          </w:tcPr>
          <w:p w14:paraId="0308AD97" w14:textId="77777777" w:rsidR="002E0DD6" w:rsidRPr="002E0DD6" w:rsidRDefault="002E0DD6" w:rsidP="002E0DD6">
            <w:pPr>
              <w:spacing w:after="0" w:line="240" w:lineRule="auto"/>
              <w:rPr>
                <w:rFonts w:ascii="Calibri" w:eastAsia="Times New Roman" w:hAnsi="Calibri" w:cs="Calibri"/>
                <w:color w:val="000000"/>
                <w:sz w:val="44"/>
                <w:szCs w:val="44"/>
                <w:lang w:val="en-IN" w:eastAsia="en-IN"/>
              </w:rPr>
            </w:pPr>
            <w:r w:rsidRPr="002E0DD6">
              <w:rPr>
                <w:rFonts w:ascii="Calibri" w:eastAsia="Times New Roman" w:hAnsi="Calibri" w:cs="Calibri"/>
                <w:color w:val="000000"/>
                <w:sz w:val="44"/>
                <w:szCs w:val="44"/>
                <w:lang w:val="en-IN" w:eastAsia="en-IN"/>
              </w:rPr>
              <w:t>Introduction</w:t>
            </w:r>
          </w:p>
        </w:tc>
        <w:tc>
          <w:tcPr>
            <w:tcW w:w="312" w:type="dxa"/>
            <w:tcBorders>
              <w:top w:val="nil"/>
              <w:left w:val="nil"/>
              <w:bottom w:val="single" w:sz="4" w:space="0" w:color="auto"/>
              <w:right w:val="single" w:sz="4" w:space="0" w:color="auto"/>
            </w:tcBorders>
            <w:shd w:val="clear" w:color="auto" w:fill="auto"/>
            <w:noWrap/>
            <w:vAlign w:val="bottom"/>
            <w:hideMark/>
          </w:tcPr>
          <w:p w14:paraId="7EF82622" w14:textId="025B6276" w:rsidR="002E0DD6" w:rsidRPr="002E0DD6" w:rsidRDefault="002E0DD6" w:rsidP="002E0DD6">
            <w:pPr>
              <w:spacing w:after="0" w:line="240" w:lineRule="auto"/>
              <w:rPr>
                <w:rFonts w:ascii="Calibri" w:eastAsia="Times New Roman" w:hAnsi="Calibri" w:cs="Calibri"/>
                <w:color w:val="000000"/>
                <w:sz w:val="44"/>
                <w:szCs w:val="44"/>
                <w:lang w:val="en-IN" w:eastAsia="en-IN"/>
              </w:rPr>
            </w:pPr>
            <w:r w:rsidRPr="002E0DD6">
              <w:rPr>
                <w:rFonts w:ascii="Calibri" w:eastAsia="Times New Roman" w:hAnsi="Calibri" w:cs="Calibri"/>
                <w:color w:val="000000"/>
                <w:sz w:val="44"/>
                <w:szCs w:val="44"/>
                <w:lang w:val="en-IN" w:eastAsia="en-IN"/>
              </w:rPr>
              <w:t> </w:t>
            </w:r>
            <w:r w:rsidR="003056DD">
              <w:rPr>
                <w:rFonts w:ascii="Calibri" w:eastAsia="Times New Roman" w:hAnsi="Calibri" w:cs="Calibri"/>
                <w:color w:val="000000"/>
                <w:sz w:val="44"/>
                <w:szCs w:val="44"/>
                <w:lang w:val="en-IN" w:eastAsia="en-IN"/>
              </w:rPr>
              <w:t>4</w:t>
            </w:r>
          </w:p>
        </w:tc>
      </w:tr>
      <w:tr w:rsidR="002E0DD6" w:rsidRPr="002E0DD6" w14:paraId="60A5C021" w14:textId="77777777" w:rsidTr="002E0DD6">
        <w:trPr>
          <w:trHeight w:val="28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612B472F" w14:textId="77777777" w:rsidR="002E0DD6" w:rsidRPr="002E0DD6" w:rsidRDefault="002E0DD6" w:rsidP="002E0DD6">
            <w:pPr>
              <w:spacing w:after="0" w:line="240" w:lineRule="auto"/>
              <w:jc w:val="right"/>
              <w:rPr>
                <w:rFonts w:ascii="Calibri" w:eastAsia="Times New Roman" w:hAnsi="Calibri" w:cs="Calibri"/>
                <w:color w:val="000000"/>
                <w:sz w:val="44"/>
                <w:szCs w:val="44"/>
                <w:lang w:val="en-IN" w:eastAsia="en-IN"/>
              </w:rPr>
            </w:pPr>
            <w:r w:rsidRPr="002E0DD6">
              <w:rPr>
                <w:rFonts w:ascii="Calibri" w:eastAsia="Times New Roman" w:hAnsi="Calibri" w:cs="Calibri"/>
                <w:color w:val="000000"/>
                <w:sz w:val="44"/>
                <w:szCs w:val="44"/>
                <w:lang w:val="en-IN" w:eastAsia="en-IN"/>
              </w:rPr>
              <w:t>3</w:t>
            </w:r>
          </w:p>
        </w:tc>
        <w:tc>
          <w:tcPr>
            <w:tcW w:w="4536" w:type="dxa"/>
            <w:tcBorders>
              <w:top w:val="nil"/>
              <w:left w:val="nil"/>
              <w:bottom w:val="single" w:sz="4" w:space="0" w:color="auto"/>
              <w:right w:val="single" w:sz="4" w:space="0" w:color="auto"/>
            </w:tcBorders>
            <w:shd w:val="clear" w:color="auto" w:fill="auto"/>
            <w:noWrap/>
            <w:vAlign w:val="bottom"/>
            <w:hideMark/>
          </w:tcPr>
          <w:p w14:paraId="5456CAF6" w14:textId="77777777" w:rsidR="002E0DD6" w:rsidRPr="002E0DD6" w:rsidRDefault="002E0DD6" w:rsidP="002E0DD6">
            <w:pPr>
              <w:spacing w:after="0" w:line="240" w:lineRule="auto"/>
              <w:rPr>
                <w:rFonts w:ascii="Calibri" w:eastAsia="Times New Roman" w:hAnsi="Calibri" w:cs="Calibri"/>
                <w:color w:val="000000"/>
                <w:sz w:val="44"/>
                <w:szCs w:val="44"/>
                <w:lang w:val="en-IN" w:eastAsia="en-IN"/>
              </w:rPr>
            </w:pPr>
            <w:r w:rsidRPr="002E0DD6">
              <w:rPr>
                <w:rFonts w:ascii="Calibri" w:eastAsia="Times New Roman" w:hAnsi="Calibri" w:cs="Calibri"/>
                <w:color w:val="000000"/>
                <w:sz w:val="44"/>
                <w:szCs w:val="44"/>
                <w:lang w:val="en-IN" w:eastAsia="en-IN"/>
              </w:rPr>
              <w:t>Related Work</w:t>
            </w:r>
          </w:p>
        </w:tc>
        <w:tc>
          <w:tcPr>
            <w:tcW w:w="312" w:type="dxa"/>
            <w:tcBorders>
              <w:top w:val="nil"/>
              <w:left w:val="nil"/>
              <w:bottom w:val="single" w:sz="4" w:space="0" w:color="auto"/>
              <w:right w:val="single" w:sz="4" w:space="0" w:color="auto"/>
            </w:tcBorders>
            <w:shd w:val="clear" w:color="auto" w:fill="auto"/>
            <w:noWrap/>
            <w:vAlign w:val="bottom"/>
            <w:hideMark/>
          </w:tcPr>
          <w:p w14:paraId="20B526FF" w14:textId="06DCF2AE" w:rsidR="002E0DD6" w:rsidRPr="002E0DD6" w:rsidRDefault="002E0DD6" w:rsidP="002E0DD6">
            <w:pPr>
              <w:spacing w:after="0" w:line="240" w:lineRule="auto"/>
              <w:rPr>
                <w:rFonts w:ascii="Calibri" w:eastAsia="Times New Roman" w:hAnsi="Calibri" w:cs="Calibri"/>
                <w:color w:val="000000"/>
                <w:sz w:val="44"/>
                <w:szCs w:val="44"/>
                <w:lang w:val="en-IN" w:eastAsia="en-IN"/>
              </w:rPr>
            </w:pPr>
            <w:r w:rsidRPr="002E0DD6">
              <w:rPr>
                <w:rFonts w:ascii="Calibri" w:eastAsia="Times New Roman" w:hAnsi="Calibri" w:cs="Calibri"/>
                <w:color w:val="000000"/>
                <w:sz w:val="44"/>
                <w:szCs w:val="44"/>
                <w:lang w:val="en-IN" w:eastAsia="en-IN"/>
              </w:rPr>
              <w:t> </w:t>
            </w:r>
            <w:r w:rsidR="003056DD">
              <w:rPr>
                <w:rFonts w:ascii="Calibri" w:eastAsia="Times New Roman" w:hAnsi="Calibri" w:cs="Calibri"/>
                <w:color w:val="000000"/>
                <w:sz w:val="44"/>
                <w:szCs w:val="44"/>
                <w:lang w:val="en-IN" w:eastAsia="en-IN"/>
              </w:rPr>
              <w:t>5</w:t>
            </w:r>
          </w:p>
        </w:tc>
      </w:tr>
      <w:tr w:rsidR="002E0DD6" w:rsidRPr="002E0DD6" w14:paraId="440D4DDB" w14:textId="77777777" w:rsidTr="002E0DD6">
        <w:trPr>
          <w:trHeight w:val="28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51C8945E" w14:textId="77777777" w:rsidR="002E0DD6" w:rsidRPr="002E0DD6" w:rsidRDefault="002E0DD6" w:rsidP="002E0DD6">
            <w:pPr>
              <w:spacing w:after="0" w:line="240" w:lineRule="auto"/>
              <w:jc w:val="right"/>
              <w:rPr>
                <w:rFonts w:ascii="Calibri" w:eastAsia="Times New Roman" w:hAnsi="Calibri" w:cs="Calibri"/>
                <w:color w:val="000000"/>
                <w:sz w:val="44"/>
                <w:szCs w:val="44"/>
                <w:lang w:val="en-IN" w:eastAsia="en-IN"/>
              </w:rPr>
            </w:pPr>
            <w:r w:rsidRPr="002E0DD6">
              <w:rPr>
                <w:rFonts w:ascii="Calibri" w:eastAsia="Times New Roman" w:hAnsi="Calibri" w:cs="Calibri"/>
                <w:color w:val="000000"/>
                <w:sz w:val="44"/>
                <w:szCs w:val="44"/>
                <w:lang w:val="en-IN" w:eastAsia="en-IN"/>
              </w:rPr>
              <w:t>4</w:t>
            </w:r>
          </w:p>
        </w:tc>
        <w:tc>
          <w:tcPr>
            <w:tcW w:w="4536" w:type="dxa"/>
            <w:tcBorders>
              <w:top w:val="nil"/>
              <w:left w:val="nil"/>
              <w:bottom w:val="single" w:sz="4" w:space="0" w:color="auto"/>
              <w:right w:val="single" w:sz="4" w:space="0" w:color="auto"/>
            </w:tcBorders>
            <w:shd w:val="clear" w:color="auto" w:fill="auto"/>
            <w:noWrap/>
            <w:vAlign w:val="bottom"/>
            <w:hideMark/>
          </w:tcPr>
          <w:p w14:paraId="16F0C6F2" w14:textId="77777777" w:rsidR="002E0DD6" w:rsidRPr="002E0DD6" w:rsidRDefault="002E0DD6" w:rsidP="002E0DD6">
            <w:pPr>
              <w:spacing w:after="0" w:line="240" w:lineRule="auto"/>
              <w:rPr>
                <w:rFonts w:ascii="Calibri" w:eastAsia="Times New Roman" w:hAnsi="Calibri" w:cs="Calibri"/>
                <w:color w:val="000000"/>
                <w:sz w:val="44"/>
                <w:szCs w:val="44"/>
                <w:lang w:val="en-IN" w:eastAsia="en-IN"/>
              </w:rPr>
            </w:pPr>
            <w:r w:rsidRPr="002E0DD6">
              <w:rPr>
                <w:rFonts w:ascii="Calibri" w:eastAsia="Times New Roman" w:hAnsi="Calibri" w:cs="Calibri"/>
                <w:color w:val="000000"/>
                <w:sz w:val="44"/>
                <w:szCs w:val="44"/>
                <w:lang w:val="en-IN" w:eastAsia="en-IN"/>
              </w:rPr>
              <w:t>Methodology</w:t>
            </w:r>
          </w:p>
        </w:tc>
        <w:tc>
          <w:tcPr>
            <w:tcW w:w="312" w:type="dxa"/>
            <w:tcBorders>
              <w:top w:val="nil"/>
              <w:left w:val="nil"/>
              <w:bottom w:val="single" w:sz="4" w:space="0" w:color="auto"/>
              <w:right w:val="single" w:sz="4" w:space="0" w:color="auto"/>
            </w:tcBorders>
            <w:shd w:val="clear" w:color="auto" w:fill="auto"/>
            <w:noWrap/>
            <w:vAlign w:val="bottom"/>
            <w:hideMark/>
          </w:tcPr>
          <w:p w14:paraId="2E0D01DD" w14:textId="6556BE53" w:rsidR="002E0DD6" w:rsidRPr="002E0DD6" w:rsidRDefault="002E0DD6" w:rsidP="002E0DD6">
            <w:pPr>
              <w:spacing w:after="0" w:line="240" w:lineRule="auto"/>
              <w:rPr>
                <w:rFonts w:ascii="Calibri" w:eastAsia="Times New Roman" w:hAnsi="Calibri" w:cs="Calibri"/>
                <w:color w:val="000000"/>
                <w:sz w:val="44"/>
                <w:szCs w:val="44"/>
                <w:lang w:val="en-IN" w:eastAsia="en-IN"/>
              </w:rPr>
            </w:pPr>
            <w:r w:rsidRPr="002E0DD6">
              <w:rPr>
                <w:rFonts w:ascii="Calibri" w:eastAsia="Times New Roman" w:hAnsi="Calibri" w:cs="Calibri"/>
                <w:color w:val="000000"/>
                <w:sz w:val="44"/>
                <w:szCs w:val="44"/>
                <w:lang w:val="en-IN" w:eastAsia="en-IN"/>
              </w:rPr>
              <w:t> </w:t>
            </w:r>
            <w:r w:rsidR="003056DD">
              <w:rPr>
                <w:rFonts w:ascii="Calibri" w:eastAsia="Times New Roman" w:hAnsi="Calibri" w:cs="Calibri"/>
                <w:color w:val="000000"/>
                <w:sz w:val="44"/>
                <w:szCs w:val="44"/>
                <w:lang w:val="en-IN" w:eastAsia="en-IN"/>
              </w:rPr>
              <w:t>6</w:t>
            </w:r>
          </w:p>
        </w:tc>
      </w:tr>
      <w:tr w:rsidR="002E0DD6" w:rsidRPr="002E0DD6" w14:paraId="3D85131B" w14:textId="77777777" w:rsidTr="002E0DD6">
        <w:trPr>
          <w:trHeight w:val="28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4D70AAD7" w14:textId="77777777" w:rsidR="002E0DD6" w:rsidRPr="002E0DD6" w:rsidRDefault="002E0DD6" w:rsidP="002E0DD6">
            <w:pPr>
              <w:spacing w:after="0" w:line="240" w:lineRule="auto"/>
              <w:jc w:val="right"/>
              <w:rPr>
                <w:rFonts w:ascii="Calibri" w:eastAsia="Times New Roman" w:hAnsi="Calibri" w:cs="Calibri"/>
                <w:color w:val="000000"/>
                <w:sz w:val="44"/>
                <w:szCs w:val="44"/>
                <w:lang w:val="en-IN" w:eastAsia="en-IN"/>
              </w:rPr>
            </w:pPr>
            <w:r w:rsidRPr="002E0DD6">
              <w:rPr>
                <w:rFonts w:ascii="Calibri" w:eastAsia="Times New Roman" w:hAnsi="Calibri" w:cs="Calibri"/>
                <w:color w:val="000000"/>
                <w:sz w:val="44"/>
                <w:szCs w:val="44"/>
                <w:lang w:val="en-IN" w:eastAsia="en-IN"/>
              </w:rPr>
              <w:t>5</w:t>
            </w:r>
          </w:p>
        </w:tc>
        <w:tc>
          <w:tcPr>
            <w:tcW w:w="4536" w:type="dxa"/>
            <w:tcBorders>
              <w:top w:val="nil"/>
              <w:left w:val="nil"/>
              <w:bottom w:val="single" w:sz="4" w:space="0" w:color="auto"/>
              <w:right w:val="single" w:sz="4" w:space="0" w:color="auto"/>
            </w:tcBorders>
            <w:shd w:val="clear" w:color="auto" w:fill="auto"/>
            <w:noWrap/>
            <w:vAlign w:val="bottom"/>
            <w:hideMark/>
          </w:tcPr>
          <w:p w14:paraId="7656E39A" w14:textId="4BD06111" w:rsidR="002E0DD6" w:rsidRPr="002E0DD6" w:rsidRDefault="002E0DD6" w:rsidP="002E0DD6">
            <w:pPr>
              <w:spacing w:after="0" w:line="240" w:lineRule="auto"/>
              <w:rPr>
                <w:rFonts w:ascii="Calibri" w:eastAsia="Times New Roman" w:hAnsi="Calibri" w:cs="Calibri"/>
                <w:color w:val="000000"/>
                <w:sz w:val="44"/>
                <w:szCs w:val="44"/>
                <w:lang w:val="en-IN" w:eastAsia="en-IN"/>
              </w:rPr>
            </w:pPr>
            <w:r w:rsidRPr="002E0DD6">
              <w:rPr>
                <w:rFonts w:ascii="Calibri" w:eastAsia="Times New Roman" w:hAnsi="Calibri" w:cs="Calibri"/>
                <w:color w:val="000000"/>
                <w:sz w:val="44"/>
                <w:szCs w:val="44"/>
                <w:lang w:val="en-IN" w:eastAsia="en-IN"/>
              </w:rPr>
              <w:t>Software Required</w:t>
            </w:r>
          </w:p>
        </w:tc>
        <w:tc>
          <w:tcPr>
            <w:tcW w:w="312" w:type="dxa"/>
            <w:tcBorders>
              <w:top w:val="nil"/>
              <w:left w:val="nil"/>
              <w:bottom w:val="single" w:sz="4" w:space="0" w:color="auto"/>
              <w:right w:val="single" w:sz="4" w:space="0" w:color="auto"/>
            </w:tcBorders>
            <w:shd w:val="clear" w:color="auto" w:fill="auto"/>
            <w:noWrap/>
            <w:vAlign w:val="bottom"/>
            <w:hideMark/>
          </w:tcPr>
          <w:p w14:paraId="7E66818E" w14:textId="384E5253" w:rsidR="002E0DD6" w:rsidRPr="002E0DD6" w:rsidRDefault="002E0DD6" w:rsidP="002E0DD6">
            <w:pPr>
              <w:spacing w:after="0" w:line="240" w:lineRule="auto"/>
              <w:rPr>
                <w:rFonts w:ascii="Calibri" w:eastAsia="Times New Roman" w:hAnsi="Calibri" w:cs="Calibri"/>
                <w:color w:val="000000"/>
                <w:sz w:val="44"/>
                <w:szCs w:val="44"/>
                <w:lang w:val="en-IN" w:eastAsia="en-IN"/>
              </w:rPr>
            </w:pPr>
            <w:r w:rsidRPr="002E0DD6">
              <w:rPr>
                <w:rFonts w:ascii="Calibri" w:eastAsia="Times New Roman" w:hAnsi="Calibri" w:cs="Calibri"/>
                <w:color w:val="000000"/>
                <w:sz w:val="44"/>
                <w:szCs w:val="44"/>
                <w:lang w:val="en-IN" w:eastAsia="en-IN"/>
              </w:rPr>
              <w:t> </w:t>
            </w:r>
            <w:r w:rsidR="003056DD">
              <w:rPr>
                <w:rFonts w:ascii="Calibri" w:eastAsia="Times New Roman" w:hAnsi="Calibri" w:cs="Calibri"/>
                <w:color w:val="000000"/>
                <w:sz w:val="44"/>
                <w:szCs w:val="44"/>
                <w:lang w:val="en-IN" w:eastAsia="en-IN"/>
              </w:rPr>
              <w:t>7</w:t>
            </w:r>
          </w:p>
        </w:tc>
      </w:tr>
      <w:tr w:rsidR="002E0DD6" w:rsidRPr="002E0DD6" w14:paraId="411A62BB" w14:textId="77777777" w:rsidTr="002E0DD6">
        <w:trPr>
          <w:trHeight w:val="28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353AC9A7" w14:textId="77777777" w:rsidR="002E0DD6" w:rsidRPr="002E0DD6" w:rsidRDefault="002E0DD6" w:rsidP="002E0DD6">
            <w:pPr>
              <w:spacing w:after="0" w:line="240" w:lineRule="auto"/>
              <w:jc w:val="right"/>
              <w:rPr>
                <w:rFonts w:ascii="Calibri" w:eastAsia="Times New Roman" w:hAnsi="Calibri" w:cs="Calibri"/>
                <w:color w:val="000000"/>
                <w:sz w:val="44"/>
                <w:szCs w:val="44"/>
                <w:lang w:val="en-IN" w:eastAsia="en-IN"/>
              </w:rPr>
            </w:pPr>
            <w:r w:rsidRPr="002E0DD6">
              <w:rPr>
                <w:rFonts w:ascii="Calibri" w:eastAsia="Times New Roman" w:hAnsi="Calibri" w:cs="Calibri"/>
                <w:color w:val="000000"/>
                <w:sz w:val="44"/>
                <w:szCs w:val="44"/>
                <w:lang w:val="en-IN" w:eastAsia="en-IN"/>
              </w:rPr>
              <w:t>6</w:t>
            </w:r>
          </w:p>
        </w:tc>
        <w:tc>
          <w:tcPr>
            <w:tcW w:w="4536" w:type="dxa"/>
            <w:tcBorders>
              <w:top w:val="nil"/>
              <w:left w:val="nil"/>
              <w:bottom w:val="single" w:sz="4" w:space="0" w:color="auto"/>
              <w:right w:val="single" w:sz="4" w:space="0" w:color="auto"/>
            </w:tcBorders>
            <w:shd w:val="clear" w:color="auto" w:fill="auto"/>
            <w:noWrap/>
            <w:vAlign w:val="bottom"/>
            <w:hideMark/>
          </w:tcPr>
          <w:p w14:paraId="2B56D327" w14:textId="77777777" w:rsidR="002E0DD6" w:rsidRPr="002E0DD6" w:rsidRDefault="002E0DD6" w:rsidP="002E0DD6">
            <w:pPr>
              <w:spacing w:after="0" w:line="240" w:lineRule="auto"/>
              <w:rPr>
                <w:rFonts w:ascii="Calibri" w:eastAsia="Times New Roman" w:hAnsi="Calibri" w:cs="Calibri"/>
                <w:color w:val="000000"/>
                <w:sz w:val="44"/>
                <w:szCs w:val="44"/>
                <w:lang w:val="en-IN" w:eastAsia="en-IN"/>
              </w:rPr>
            </w:pPr>
            <w:r w:rsidRPr="002E0DD6">
              <w:rPr>
                <w:rFonts w:ascii="Calibri" w:eastAsia="Times New Roman" w:hAnsi="Calibri" w:cs="Calibri"/>
                <w:color w:val="000000"/>
                <w:sz w:val="44"/>
                <w:szCs w:val="44"/>
                <w:lang w:val="en-IN" w:eastAsia="en-IN"/>
              </w:rPr>
              <w:t>Experimental Results</w:t>
            </w:r>
          </w:p>
        </w:tc>
        <w:tc>
          <w:tcPr>
            <w:tcW w:w="312" w:type="dxa"/>
            <w:tcBorders>
              <w:top w:val="nil"/>
              <w:left w:val="nil"/>
              <w:bottom w:val="single" w:sz="4" w:space="0" w:color="auto"/>
              <w:right w:val="single" w:sz="4" w:space="0" w:color="auto"/>
            </w:tcBorders>
            <w:shd w:val="clear" w:color="auto" w:fill="auto"/>
            <w:noWrap/>
            <w:vAlign w:val="bottom"/>
            <w:hideMark/>
          </w:tcPr>
          <w:p w14:paraId="3CEF3D95" w14:textId="2FB90229" w:rsidR="002E0DD6" w:rsidRPr="002E0DD6" w:rsidRDefault="002E0DD6" w:rsidP="002E0DD6">
            <w:pPr>
              <w:spacing w:after="0" w:line="240" w:lineRule="auto"/>
              <w:rPr>
                <w:rFonts w:ascii="Calibri" w:eastAsia="Times New Roman" w:hAnsi="Calibri" w:cs="Calibri"/>
                <w:color w:val="000000"/>
                <w:sz w:val="44"/>
                <w:szCs w:val="44"/>
                <w:lang w:val="en-IN" w:eastAsia="en-IN"/>
              </w:rPr>
            </w:pPr>
            <w:r w:rsidRPr="002E0DD6">
              <w:rPr>
                <w:rFonts w:ascii="Calibri" w:eastAsia="Times New Roman" w:hAnsi="Calibri" w:cs="Calibri"/>
                <w:color w:val="000000"/>
                <w:sz w:val="44"/>
                <w:szCs w:val="44"/>
                <w:lang w:val="en-IN" w:eastAsia="en-IN"/>
              </w:rPr>
              <w:t> </w:t>
            </w:r>
            <w:r w:rsidR="003056DD">
              <w:rPr>
                <w:rFonts w:ascii="Calibri" w:eastAsia="Times New Roman" w:hAnsi="Calibri" w:cs="Calibri"/>
                <w:color w:val="000000"/>
                <w:sz w:val="44"/>
                <w:szCs w:val="44"/>
                <w:lang w:val="en-IN" w:eastAsia="en-IN"/>
              </w:rPr>
              <w:t>8</w:t>
            </w:r>
          </w:p>
        </w:tc>
      </w:tr>
      <w:tr w:rsidR="002E0DD6" w:rsidRPr="002E0DD6" w14:paraId="0B772C1A" w14:textId="77777777" w:rsidTr="002E0DD6">
        <w:trPr>
          <w:trHeight w:val="28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2C4A8577" w14:textId="77777777" w:rsidR="002E0DD6" w:rsidRPr="002E0DD6" w:rsidRDefault="002E0DD6" w:rsidP="002E0DD6">
            <w:pPr>
              <w:spacing w:after="0" w:line="240" w:lineRule="auto"/>
              <w:jc w:val="right"/>
              <w:rPr>
                <w:rFonts w:ascii="Calibri" w:eastAsia="Times New Roman" w:hAnsi="Calibri" w:cs="Calibri"/>
                <w:color w:val="000000"/>
                <w:sz w:val="44"/>
                <w:szCs w:val="44"/>
                <w:lang w:val="en-IN" w:eastAsia="en-IN"/>
              </w:rPr>
            </w:pPr>
            <w:r w:rsidRPr="002E0DD6">
              <w:rPr>
                <w:rFonts w:ascii="Calibri" w:eastAsia="Times New Roman" w:hAnsi="Calibri" w:cs="Calibri"/>
                <w:color w:val="000000"/>
                <w:sz w:val="44"/>
                <w:szCs w:val="44"/>
                <w:lang w:val="en-IN" w:eastAsia="en-IN"/>
              </w:rPr>
              <w:t>7</w:t>
            </w:r>
          </w:p>
        </w:tc>
        <w:tc>
          <w:tcPr>
            <w:tcW w:w="4536" w:type="dxa"/>
            <w:tcBorders>
              <w:top w:val="nil"/>
              <w:left w:val="nil"/>
              <w:bottom w:val="single" w:sz="4" w:space="0" w:color="auto"/>
              <w:right w:val="single" w:sz="4" w:space="0" w:color="auto"/>
            </w:tcBorders>
            <w:shd w:val="clear" w:color="auto" w:fill="auto"/>
            <w:noWrap/>
            <w:vAlign w:val="bottom"/>
            <w:hideMark/>
          </w:tcPr>
          <w:p w14:paraId="41EEDE6D" w14:textId="77777777" w:rsidR="002E0DD6" w:rsidRPr="002E0DD6" w:rsidRDefault="002E0DD6" w:rsidP="002E0DD6">
            <w:pPr>
              <w:spacing w:after="0" w:line="240" w:lineRule="auto"/>
              <w:rPr>
                <w:rFonts w:ascii="Calibri" w:eastAsia="Times New Roman" w:hAnsi="Calibri" w:cs="Calibri"/>
                <w:color w:val="000000"/>
                <w:sz w:val="44"/>
                <w:szCs w:val="44"/>
                <w:lang w:val="en-IN" w:eastAsia="en-IN"/>
              </w:rPr>
            </w:pPr>
            <w:r w:rsidRPr="002E0DD6">
              <w:rPr>
                <w:rFonts w:ascii="Calibri" w:eastAsia="Times New Roman" w:hAnsi="Calibri" w:cs="Calibri"/>
                <w:color w:val="000000"/>
                <w:sz w:val="44"/>
                <w:szCs w:val="44"/>
                <w:lang w:val="en-IN" w:eastAsia="en-IN"/>
              </w:rPr>
              <w:t>Conclusions</w:t>
            </w:r>
          </w:p>
        </w:tc>
        <w:tc>
          <w:tcPr>
            <w:tcW w:w="312" w:type="dxa"/>
            <w:tcBorders>
              <w:top w:val="nil"/>
              <w:left w:val="nil"/>
              <w:bottom w:val="single" w:sz="4" w:space="0" w:color="auto"/>
              <w:right w:val="single" w:sz="4" w:space="0" w:color="auto"/>
            </w:tcBorders>
            <w:shd w:val="clear" w:color="auto" w:fill="auto"/>
            <w:noWrap/>
            <w:vAlign w:val="bottom"/>
            <w:hideMark/>
          </w:tcPr>
          <w:p w14:paraId="03D7DE48" w14:textId="6794A7B9" w:rsidR="002E0DD6" w:rsidRPr="002E0DD6" w:rsidRDefault="002E0DD6" w:rsidP="002E0DD6">
            <w:pPr>
              <w:spacing w:after="0" w:line="240" w:lineRule="auto"/>
              <w:rPr>
                <w:rFonts w:ascii="Calibri" w:eastAsia="Times New Roman" w:hAnsi="Calibri" w:cs="Calibri"/>
                <w:color w:val="000000"/>
                <w:sz w:val="44"/>
                <w:szCs w:val="44"/>
                <w:lang w:val="en-IN" w:eastAsia="en-IN"/>
              </w:rPr>
            </w:pPr>
            <w:r w:rsidRPr="002E0DD6">
              <w:rPr>
                <w:rFonts w:ascii="Calibri" w:eastAsia="Times New Roman" w:hAnsi="Calibri" w:cs="Calibri"/>
                <w:color w:val="000000"/>
                <w:sz w:val="44"/>
                <w:szCs w:val="44"/>
                <w:lang w:val="en-IN" w:eastAsia="en-IN"/>
              </w:rPr>
              <w:t> </w:t>
            </w:r>
            <w:r w:rsidR="003056DD">
              <w:rPr>
                <w:rFonts w:ascii="Calibri" w:eastAsia="Times New Roman" w:hAnsi="Calibri" w:cs="Calibri"/>
                <w:color w:val="000000"/>
                <w:sz w:val="44"/>
                <w:szCs w:val="44"/>
                <w:lang w:val="en-IN" w:eastAsia="en-IN"/>
              </w:rPr>
              <w:t>9</w:t>
            </w:r>
          </w:p>
        </w:tc>
      </w:tr>
      <w:tr w:rsidR="002E0DD6" w:rsidRPr="002E0DD6" w14:paraId="4E336465" w14:textId="77777777" w:rsidTr="002E0DD6">
        <w:trPr>
          <w:trHeight w:val="28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75E3A0E8" w14:textId="77777777" w:rsidR="002E0DD6" w:rsidRPr="002E0DD6" w:rsidRDefault="002E0DD6" w:rsidP="002E0DD6">
            <w:pPr>
              <w:spacing w:after="0" w:line="240" w:lineRule="auto"/>
              <w:jc w:val="right"/>
              <w:rPr>
                <w:rFonts w:ascii="Calibri" w:eastAsia="Times New Roman" w:hAnsi="Calibri" w:cs="Calibri"/>
                <w:color w:val="000000"/>
                <w:sz w:val="44"/>
                <w:szCs w:val="44"/>
                <w:lang w:val="en-IN" w:eastAsia="en-IN"/>
              </w:rPr>
            </w:pPr>
            <w:r w:rsidRPr="002E0DD6">
              <w:rPr>
                <w:rFonts w:ascii="Calibri" w:eastAsia="Times New Roman" w:hAnsi="Calibri" w:cs="Calibri"/>
                <w:color w:val="000000"/>
                <w:sz w:val="44"/>
                <w:szCs w:val="44"/>
                <w:lang w:val="en-IN" w:eastAsia="en-IN"/>
              </w:rPr>
              <w:t>8</w:t>
            </w:r>
          </w:p>
        </w:tc>
        <w:tc>
          <w:tcPr>
            <w:tcW w:w="4536" w:type="dxa"/>
            <w:tcBorders>
              <w:top w:val="nil"/>
              <w:left w:val="nil"/>
              <w:bottom w:val="single" w:sz="4" w:space="0" w:color="auto"/>
              <w:right w:val="single" w:sz="4" w:space="0" w:color="auto"/>
            </w:tcBorders>
            <w:shd w:val="clear" w:color="auto" w:fill="auto"/>
            <w:noWrap/>
            <w:vAlign w:val="bottom"/>
            <w:hideMark/>
          </w:tcPr>
          <w:p w14:paraId="38A0DEB7" w14:textId="77777777" w:rsidR="002E0DD6" w:rsidRPr="002E0DD6" w:rsidRDefault="002E0DD6" w:rsidP="002E0DD6">
            <w:pPr>
              <w:spacing w:after="0" w:line="240" w:lineRule="auto"/>
              <w:rPr>
                <w:rFonts w:ascii="Calibri" w:eastAsia="Times New Roman" w:hAnsi="Calibri" w:cs="Calibri"/>
                <w:color w:val="000000"/>
                <w:sz w:val="44"/>
                <w:szCs w:val="44"/>
                <w:lang w:val="en-IN" w:eastAsia="en-IN"/>
              </w:rPr>
            </w:pPr>
            <w:r w:rsidRPr="002E0DD6">
              <w:rPr>
                <w:rFonts w:ascii="Calibri" w:eastAsia="Times New Roman" w:hAnsi="Calibri" w:cs="Calibri"/>
                <w:color w:val="000000"/>
                <w:sz w:val="44"/>
                <w:szCs w:val="44"/>
                <w:lang w:val="en-IN" w:eastAsia="en-IN"/>
              </w:rPr>
              <w:t>Future Scope</w:t>
            </w:r>
          </w:p>
        </w:tc>
        <w:tc>
          <w:tcPr>
            <w:tcW w:w="312" w:type="dxa"/>
            <w:tcBorders>
              <w:top w:val="nil"/>
              <w:left w:val="nil"/>
              <w:bottom w:val="single" w:sz="4" w:space="0" w:color="auto"/>
              <w:right w:val="single" w:sz="4" w:space="0" w:color="auto"/>
            </w:tcBorders>
            <w:shd w:val="clear" w:color="auto" w:fill="auto"/>
            <w:noWrap/>
            <w:vAlign w:val="bottom"/>
            <w:hideMark/>
          </w:tcPr>
          <w:p w14:paraId="0E8CE4D4" w14:textId="2DD07F4E" w:rsidR="002E0DD6" w:rsidRPr="002E0DD6" w:rsidRDefault="002E0DD6" w:rsidP="002E0DD6">
            <w:pPr>
              <w:spacing w:after="0" w:line="240" w:lineRule="auto"/>
              <w:rPr>
                <w:rFonts w:ascii="Calibri" w:eastAsia="Times New Roman" w:hAnsi="Calibri" w:cs="Calibri"/>
                <w:color w:val="000000"/>
                <w:sz w:val="44"/>
                <w:szCs w:val="44"/>
                <w:lang w:val="en-IN" w:eastAsia="en-IN"/>
              </w:rPr>
            </w:pPr>
            <w:r w:rsidRPr="002E0DD6">
              <w:rPr>
                <w:rFonts w:ascii="Calibri" w:eastAsia="Times New Roman" w:hAnsi="Calibri" w:cs="Calibri"/>
                <w:color w:val="000000"/>
                <w:sz w:val="44"/>
                <w:szCs w:val="44"/>
                <w:lang w:val="en-IN" w:eastAsia="en-IN"/>
              </w:rPr>
              <w:t> </w:t>
            </w:r>
            <w:r w:rsidR="003056DD">
              <w:rPr>
                <w:rFonts w:ascii="Calibri" w:eastAsia="Times New Roman" w:hAnsi="Calibri" w:cs="Calibri"/>
                <w:color w:val="000000"/>
                <w:sz w:val="44"/>
                <w:szCs w:val="44"/>
                <w:lang w:val="en-IN" w:eastAsia="en-IN"/>
              </w:rPr>
              <w:t>10</w:t>
            </w:r>
          </w:p>
        </w:tc>
      </w:tr>
      <w:tr w:rsidR="002E0DD6" w:rsidRPr="002E0DD6" w14:paraId="7D28D245" w14:textId="77777777" w:rsidTr="002E0DD6">
        <w:trPr>
          <w:trHeight w:val="40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249F4631" w14:textId="77777777" w:rsidR="002E0DD6" w:rsidRPr="002E0DD6" w:rsidRDefault="002E0DD6" w:rsidP="002E0DD6">
            <w:pPr>
              <w:spacing w:after="0" w:line="240" w:lineRule="auto"/>
              <w:jc w:val="right"/>
              <w:rPr>
                <w:rFonts w:ascii="Calibri" w:eastAsia="Times New Roman" w:hAnsi="Calibri" w:cs="Calibri"/>
                <w:color w:val="000000"/>
                <w:sz w:val="44"/>
                <w:szCs w:val="44"/>
                <w:lang w:val="en-IN" w:eastAsia="en-IN"/>
              </w:rPr>
            </w:pPr>
            <w:r w:rsidRPr="002E0DD6">
              <w:rPr>
                <w:rFonts w:ascii="Calibri" w:eastAsia="Times New Roman" w:hAnsi="Calibri" w:cs="Calibri"/>
                <w:color w:val="000000"/>
                <w:sz w:val="44"/>
                <w:szCs w:val="44"/>
                <w:lang w:val="en-IN" w:eastAsia="en-IN"/>
              </w:rPr>
              <w:t>9</w:t>
            </w:r>
          </w:p>
        </w:tc>
        <w:tc>
          <w:tcPr>
            <w:tcW w:w="4536" w:type="dxa"/>
            <w:tcBorders>
              <w:top w:val="nil"/>
              <w:left w:val="nil"/>
              <w:bottom w:val="single" w:sz="4" w:space="0" w:color="auto"/>
              <w:right w:val="single" w:sz="4" w:space="0" w:color="auto"/>
            </w:tcBorders>
            <w:shd w:val="clear" w:color="auto" w:fill="auto"/>
            <w:noWrap/>
            <w:vAlign w:val="bottom"/>
            <w:hideMark/>
          </w:tcPr>
          <w:p w14:paraId="0D5494EE" w14:textId="32B0993F" w:rsidR="002E0DD6" w:rsidRPr="002E0DD6" w:rsidRDefault="002E0DD6" w:rsidP="002E0DD6">
            <w:pPr>
              <w:spacing w:after="0" w:line="240" w:lineRule="auto"/>
              <w:rPr>
                <w:rFonts w:ascii="Calibri" w:eastAsia="Times New Roman" w:hAnsi="Calibri" w:cs="Calibri"/>
                <w:color w:val="000000"/>
                <w:sz w:val="44"/>
                <w:szCs w:val="44"/>
                <w:lang w:val="en-IN" w:eastAsia="en-IN"/>
              </w:rPr>
            </w:pPr>
            <w:r w:rsidRPr="002E0DD6">
              <w:rPr>
                <w:rFonts w:ascii="Calibri" w:eastAsia="Times New Roman" w:hAnsi="Calibri" w:cs="Calibri"/>
                <w:color w:val="000000"/>
                <w:sz w:val="44"/>
                <w:szCs w:val="44"/>
                <w:lang w:val="en-IN" w:eastAsia="en-IN"/>
              </w:rPr>
              <w:t>GitHub Link of Project</w:t>
            </w:r>
          </w:p>
        </w:tc>
        <w:tc>
          <w:tcPr>
            <w:tcW w:w="312" w:type="dxa"/>
            <w:tcBorders>
              <w:top w:val="nil"/>
              <w:left w:val="nil"/>
              <w:bottom w:val="single" w:sz="4" w:space="0" w:color="auto"/>
              <w:right w:val="single" w:sz="4" w:space="0" w:color="auto"/>
            </w:tcBorders>
            <w:shd w:val="clear" w:color="auto" w:fill="auto"/>
            <w:noWrap/>
            <w:vAlign w:val="bottom"/>
            <w:hideMark/>
          </w:tcPr>
          <w:p w14:paraId="00E21ABF" w14:textId="12CFB74B" w:rsidR="002E0DD6" w:rsidRPr="002E0DD6" w:rsidRDefault="002E0DD6" w:rsidP="002E0DD6">
            <w:pPr>
              <w:spacing w:after="0" w:line="240" w:lineRule="auto"/>
              <w:rPr>
                <w:rFonts w:ascii="Calibri" w:eastAsia="Times New Roman" w:hAnsi="Calibri" w:cs="Calibri"/>
                <w:color w:val="000000"/>
                <w:sz w:val="44"/>
                <w:szCs w:val="44"/>
                <w:lang w:val="en-IN" w:eastAsia="en-IN"/>
              </w:rPr>
            </w:pPr>
            <w:r w:rsidRPr="002E0DD6">
              <w:rPr>
                <w:rFonts w:ascii="Calibri" w:eastAsia="Times New Roman" w:hAnsi="Calibri" w:cs="Calibri"/>
                <w:color w:val="000000"/>
                <w:sz w:val="44"/>
                <w:szCs w:val="44"/>
                <w:lang w:val="en-IN" w:eastAsia="en-IN"/>
              </w:rPr>
              <w:t> </w:t>
            </w:r>
            <w:r w:rsidR="003056DD">
              <w:rPr>
                <w:rFonts w:ascii="Calibri" w:eastAsia="Times New Roman" w:hAnsi="Calibri" w:cs="Calibri"/>
                <w:color w:val="000000"/>
                <w:sz w:val="44"/>
                <w:szCs w:val="44"/>
                <w:lang w:val="en-IN" w:eastAsia="en-IN"/>
              </w:rPr>
              <w:t>11</w:t>
            </w:r>
          </w:p>
        </w:tc>
      </w:tr>
    </w:tbl>
    <w:p w14:paraId="06CDB47F" w14:textId="77777777" w:rsidR="0064059D" w:rsidRDefault="00000000">
      <w:r>
        <w:br w:type="page"/>
      </w:r>
    </w:p>
    <w:p w14:paraId="1C922DA0" w14:textId="77777777" w:rsidR="0064059D" w:rsidRPr="002E0DD6" w:rsidRDefault="00000000">
      <w:pPr>
        <w:pStyle w:val="Heading1"/>
        <w:rPr>
          <w:sz w:val="44"/>
          <w:szCs w:val="44"/>
        </w:rPr>
      </w:pPr>
      <w:r w:rsidRPr="002E0DD6">
        <w:rPr>
          <w:sz w:val="44"/>
          <w:szCs w:val="44"/>
        </w:rPr>
        <w:t>Abstract</w:t>
      </w:r>
    </w:p>
    <w:p w14:paraId="2EED2386" w14:textId="77777777" w:rsidR="0064059D" w:rsidRDefault="00000000">
      <w:pPr>
        <w:rPr>
          <w:sz w:val="36"/>
          <w:szCs w:val="36"/>
        </w:rPr>
      </w:pPr>
      <w:r w:rsidRPr="002E0DD6">
        <w:rPr>
          <w:sz w:val="36"/>
          <w:szCs w:val="36"/>
        </w:rPr>
        <w:t>The Crime Prediction and Analysis project aims to utilize machine learning techniques, particularly regression, to predict crime counts and analyze crime patterns. By leveraging historical data, the project provides insights into crime trends, severity classification, and gender-based crime distribution. This work demonstrates how data-driven approaches can assist law enforcement agencies and policymakers in making informed decisions to improve public safety. The results obtained through this project highlight the potential of statistical methods in addressing societal challenges effectively.</w:t>
      </w:r>
    </w:p>
    <w:p w14:paraId="50E2083D" w14:textId="77777777" w:rsidR="002E0DD6" w:rsidRDefault="002E0DD6">
      <w:pPr>
        <w:rPr>
          <w:sz w:val="36"/>
          <w:szCs w:val="36"/>
        </w:rPr>
      </w:pPr>
    </w:p>
    <w:p w14:paraId="0FB6B8D2" w14:textId="77777777" w:rsidR="002E0DD6" w:rsidRDefault="002E0DD6">
      <w:pPr>
        <w:rPr>
          <w:sz w:val="36"/>
          <w:szCs w:val="36"/>
        </w:rPr>
      </w:pPr>
    </w:p>
    <w:p w14:paraId="0E98545A" w14:textId="77777777" w:rsidR="002E0DD6" w:rsidRDefault="002E0DD6">
      <w:pPr>
        <w:rPr>
          <w:sz w:val="36"/>
          <w:szCs w:val="36"/>
        </w:rPr>
      </w:pPr>
    </w:p>
    <w:p w14:paraId="6D019CEA" w14:textId="77777777" w:rsidR="002E0DD6" w:rsidRDefault="002E0DD6">
      <w:pPr>
        <w:rPr>
          <w:sz w:val="36"/>
          <w:szCs w:val="36"/>
        </w:rPr>
      </w:pPr>
    </w:p>
    <w:p w14:paraId="4692289C" w14:textId="77777777" w:rsidR="002E0DD6" w:rsidRDefault="002E0DD6">
      <w:pPr>
        <w:rPr>
          <w:sz w:val="36"/>
          <w:szCs w:val="36"/>
        </w:rPr>
      </w:pPr>
    </w:p>
    <w:p w14:paraId="7E298489" w14:textId="77777777" w:rsidR="002E0DD6" w:rsidRDefault="002E0DD6">
      <w:pPr>
        <w:rPr>
          <w:sz w:val="36"/>
          <w:szCs w:val="36"/>
        </w:rPr>
      </w:pPr>
    </w:p>
    <w:p w14:paraId="2359BB7B" w14:textId="77777777" w:rsidR="002E0DD6" w:rsidRDefault="002E0DD6">
      <w:pPr>
        <w:rPr>
          <w:sz w:val="36"/>
          <w:szCs w:val="36"/>
        </w:rPr>
      </w:pPr>
    </w:p>
    <w:p w14:paraId="1AA63B6C" w14:textId="77777777" w:rsidR="002E0DD6" w:rsidRDefault="002E0DD6">
      <w:pPr>
        <w:rPr>
          <w:sz w:val="36"/>
          <w:szCs w:val="36"/>
        </w:rPr>
      </w:pPr>
    </w:p>
    <w:p w14:paraId="6A8A562C" w14:textId="0466EB42" w:rsidR="002E0DD6" w:rsidRPr="002E0DD6" w:rsidRDefault="002E0DD6">
      <w:pPr>
        <w:rPr>
          <w:sz w:val="36"/>
          <w:szCs w:val="36"/>
        </w:rPr>
      </w:pPr>
    </w:p>
    <w:p w14:paraId="5A78A1B2" w14:textId="46049FA9" w:rsidR="0064059D" w:rsidRPr="002E0DD6" w:rsidRDefault="00000000">
      <w:pPr>
        <w:pStyle w:val="Heading1"/>
        <w:rPr>
          <w:sz w:val="44"/>
          <w:szCs w:val="44"/>
        </w:rPr>
      </w:pPr>
      <w:r w:rsidRPr="002E0DD6">
        <w:rPr>
          <w:sz w:val="44"/>
          <w:szCs w:val="44"/>
        </w:rPr>
        <w:t>Introduction</w:t>
      </w:r>
    </w:p>
    <w:p w14:paraId="60E01795" w14:textId="77777777" w:rsidR="0064059D" w:rsidRDefault="00000000">
      <w:pPr>
        <w:rPr>
          <w:sz w:val="36"/>
          <w:szCs w:val="36"/>
        </w:rPr>
      </w:pPr>
      <w:r w:rsidRPr="002E0DD6">
        <w:rPr>
          <w:sz w:val="36"/>
          <w:szCs w:val="36"/>
        </w:rPr>
        <w:t>Crime is a significant issue affecting societies worldwide, necessitating innovative solutions to enhance public safety. The Crime Prediction and Analysis project explores data-driven techniques to analyze historical crime data and predict future trends. By applying regression models, the project seeks to identify patterns in crime occurrence and classify incidents based on severity. This approach aims to provide actionable insights for law enforcement agencies and policymakers. Additionally, the project emphasizes the importance of gender-based crime analysis to address disparities and ensure comprehensive solutions.</w:t>
      </w:r>
    </w:p>
    <w:p w14:paraId="4B034AF0" w14:textId="77777777" w:rsidR="002E0DD6" w:rsidRDefault="002E0DD6">
      <w:pPr>
        <w:rPr>
          <w:sz w:val="36"/>
          <w:szCs w:val="36"/>
        </w:rPr>
      </w:pPr>
    </w:p>
    <w:p w14:paraId="44E71B21" w14:textId="77777777" w:rsidR="002E0DD6" w:rsidRDefault="002E0DD6">
      <w:pPr>
        <w:rPr>
          <w:sz w:val="36"/>
          <w:szCs w:val="36"/>
        </w:rPr>
      </w:pPr>
    </w:p>
    <w:p w14:paraId="6FE9A28D" w14:textId="77777777" w:rsidR="002E0DD6" w:rsidRDefault="002E0DD6">
      <w:pPr>
        <w:rPr>
          <w:sz w:val="36"/>
          <w:szCs w:val="36"/>
        </w:rPr>
      </w:pPr>
    </w:p>
    <w:p w14:paraId="3D70F901" w14:textId="77777777" w:rsidR="002E0DD6" w:rsidRDefault="002E0DD6">
      <w:pPr>
        <w:rPr>
          <w:sz w:val="36"/>
          <w:szCs w:val="36"/>
        </w:rPr>
      </w:pPr>
    </w:p>
    <w:p w14:paraId="491CA026" w14:textId="77777777" w:rsidR="002E0DD6" w:rsidRDefault="002E0DD6">
      <w:pPr>
        <w:rPr>
          <w:sz w:val="36"/>
          <w:szCs w:val="36"/>
        </w:rPr>
      </w:pPr>
    </w:p>
    <w:p w14:paraId="1BE6E190" w14:textId="77777777" w:rsidR="002E0DD6" w:rsidRPr="002E0DD6" w:rsidRDefault="002E0DD6">
      <w:pPr>
        <w:rPr>
          <w:sz w:val="36"/>
          <w:szCs w:val="36"/>
        </w:rPr>
      </w:pPr>
    </w:p>
    <w:p w14:paraId="0FF59AE1" w14:textId="77777777" w:rsidR="0064059D" w:rsidRPr="002E0DD6" w:rsidRDefault="00000000">
      <w:pPr>
        <w:pStyle w:val="Heading1"/>
        <w:rPr>
          <w:sz w:val="44"/>
          <w:szCs w:val="44"/>
        </w:rPr>
      </w:pPr>
      <w:r w:rsidRPr="002E0DD6">
        <w:rPr>
          <w:sz w:val="44"/>
          <w:szCs w:val="44"/>
        </w:rPr>
        <w:t>Related Work</w:t>
      </w:r>
    </w:p>
    <w:p w14:paraId="5C4364DB" w14:textId="77777777" w:rsidR="0064059D" w:rsidRDefault="00000000">
      <w:pPr>
        <w:rPr>
          <w:sz w:val="36"/>
          <w:szCs w:val="36"/>
        </w:rPr>
      </w:pPr>
      <w:r w:rsidRPr="002E0DD6">
        <w:rPr>
          <w:sz w:val="36"/>
          <w:szCs w:val="36"/>
        </w:rPr>
        <w:t xml:space="preserve">While crime prediction and analysis </w:t>
      </w:r>
      <w:proofErr w:type="gramStart"/>
      <w:r w:rsidRPr="002E0DD6">
        <w:rPr>
          <w:sz w:val="36"/>
          <w:szCs w:val="36"/>
        </w:rPr>
        <w:t>is</w:t>
      </w:r>
      <w:proofErr w:type="gramEnd"/>
      <w:r w:rsidRPr="002E0DD6">
        <w:rPr>
          <w:sz w:val="36"/>
          <w:szCs w:val="36"/>
        </w:rPr>
        <w:t xml:space="preserve"> an evolving field, several studies have contributed to its development. Machine learning techniques like regression, classification, and clustering have been applied to predict crime occurrences and classify incidents. Studies focusing on gender-based crime analysis have highlighted the disparities in victimization rates and the need for tailored interventions. Our project builds on these works by integrating regression for crime count prediction, severity classification, and gender-based distribution analysis into a comprehensive framework.</w:t>
      </w:r>
    </w:p>
    <w:p w14:paraId="4B3E6C04" w14:textId="77777777" w:rsidR="002E0DD6" w:rsidRDefault="002E0DD6">
      <w:pPr>
        <w:rPr>
          <w:sz w:val="36"/>
          <w:szCs w:val="36"/>
        </w:rPr>
      </w:pPr>
    </w:p>
    <w:p w14:paraId="2CFC5436" w14:textId="77777777" w:rsidR="002E0DD6" w:rsidRDefault="002E0DD6">
      <w:pPr>
        <w:rPr>
          <w:sz w:val="36"/>
          <w:szCs w:val="36"/>
        </w:rPr>
      </w:pPr>
    </w:p>
    <w:p w14:paraId="5357758F" w14:textId="77777777" w:rsidR="002E0DD6" w:rsidRDefault="002E0DD6">
      <w:pPr>
        <w:rPr>
          <w:sz w:val="36"/>
          <w:szCs w:val="36"/>
        </w:rPr>
      </w:pPr>
    </w:p>
    <w:p w14:paraId="58A50585" w14:textId="77777777" w:rsidR="002E0DD6" w:rsidRDefault="002E0DD6">
      <w:pPr>
        <w:rPr>
          <w:sz w:val="36"/>
          <w:szCs w:val="36"/>
        </w:rPr>
      </w:pPr>
    </w:p>
    <w:p w14:paraId="7EFE4D67" w14:textId="77777777" w:rsidR="002E0DD6" w:rsidRDefault="002E0DD6">
      <w:pPr>
        <w:rPr>
          <w:sz w:val="36"/>
          <w:szCs w:val="36"/>
        </w:rPr>
      </w:pPr>
    </w:p>
    <w:p w14:paraId="15BE1EC5" w14:textId="77777777" w:rsidR="002E0DD6" w:rsidRDefault="002E0DD6">
      <w:pPr>
        <w:rPr>
          <w:sz w:val="36"/>
          <w:szCs w:val="36"/>
        </w:rPr>
      </w:pPr>
    </w:p>
    <w:p w14:paraId="0DD97F96" w14:textId="77777777" w:rsidR="002E0DD6" w:rsidRDefault="002E0DD6">
      <w:pPr>
        <w:rPr>
          <w:sz w:val="36"/>
          <w:szCs w:val="36"/>
        </w:rPr>
      </w:pPr>
    </w:p>
    <w:p w14:paraId="6396871C" w14:textId="77777777" w:rsidR="002E0DD6" w:rsidRPr="002E0DD6" w:rsidRDefault="002E0DD6">
      <w:pPr>
        <w:rPr>
          <w:sz w:val="36"/>
          <w:szCs w:val="36"/>
        </w:rPr>
      </w:pPr>
    </w:p>
    <w:p w14:paraId="20810B77" w14:textId="77777777" w:rsidR="0064059D" w:rsidRPr="002E0DD6" w:rsidRDefault="00000000">
      <w:pPr>
        <w:pStyle w:val="Heading1"/>
        <w:rPr>
          <w:sz w:val="44"/>
          <w:szCs w:val="44"/>
        </w:rPr>
      </w:pPr>
      <w:r w:rsidRPr="002E0DD6">
        <w:rPr>
          <w:sz w:val="44"/>
          <w:szCs w:val="44"/>
        </w:rPr>
        <w:t>Methodology</w:t>
      </w:r>
    </w:p>
    <w:p w14:paraId="11A188E9" w14:textId="77777777" w:rsidR="0064059D" w:rsidRDefault="00000000">
      <w:pPr>
        <w:rPr>
          <w:sz w:val="36"/>
          <w:szCs w:val="36"/>
        </w:rPr>
      </w:pPr>
      <w:r w:rsidRPr="002E0DD6">
        <w:rPr>
          <w:sz w:val="36"/>
          <w:szCs w:val="36"/>
        </w:rPr>
        <w:t>The methodology involves leveraging regression techniques to analyze and predict crime counts. The project utilized historical crime data, which was preprocessed for consistency and accuracy. Regression models were trained to identify patterns in crime trends, enabling predictions for future years. Additionally, the project implemented classification techniques to categorize crimes based on severity: Severe, Moderate, and Minor. Gender-based analysis was conducted to understand disparities in victimization rates. Visualizations were created to present insights in a comprehensible format, facilitating informed decision-making.</w:t>
      </w:r>
    </w:p>
    <w:p w14:paraId="0499977D" w14:textId="77777777" w:rsidR="002E0DD6" w:rsidRDefault="002E0DD6">
      <w:pPr>
        <w:rPr>
          <w:sz w:val="36"/>
          <w:szCs w:val="36"/>
        </w:rPr>
      </w:pPr>
    </w:p>
    <w:p w14:paraId="4AA713A3" w14:textId="77777777" w:rsidR="002E0DD6" w:rsidRDefault="002E0DD6">
      <w:pPr>
        <w:rPr>
          <w:sz w:val="36"/>
          <w:szCs w:val="36"/>
        </w:rPr>
      </w:pPr>
    </w:p>
    <w:p w14:paraId="21F430CC" w14:textId="77777777" w:rsidR="002E0DD6" w:rsidRDefault="002E0DD6">
      <w:pPr>
        <w:rPr>
          <w:sz w:val="36"/>
          <w:szCs w:val="36"/>
        </w:rPr>
      </w:pPr>
    </w:p>
    <w:p w14:paraId="280938BB" w14:textId="77777777" w:rsidR="002E0DD6" w:rsidRDefault="002E0DD6">
      <w:pPr>
        <w:rPr>
          <w:sz w:val="36"/>
          <w:szCs w:val="36"/>
        </w:rPr>
      </w:pPr>
    </w:p>
    <w:p w14:paraId="0FC97792" w14:textId="77777777" w:rsidR="002E0DD6" w:rsidRDefault="002E0DD6">
      <w:pPr>
        <w:rPr>
          <w:sz w:val="36"/>
          <w:szCs w:val="36"/>
        </w:rPr>
      </w:pPr>
    </w:p>
    <w:p w14:paraId="046F8418" w14:textId="77777777" w:rsidR="002E0DD6" w:rsidRPr="002E0DD6" w:rsidRDefault="002E0DD6">
      <w:pPr>
        <w:rPr>
          <w:sz w:val="36"/>
          <w:szCs w:val="36"/>
        </w:rPr>
      </w:pPr>
    </w:p>
    <w:p w14:paraId="7D0DFA5A" w14:textId="137E786D" w:rsidR="0064059D" w:rsidRPr="002E0DD6" w:rsidRDefault="00000000">
      <w:pPr>
        <w:pStyle w:val="Heading1"/>
        <w:rPr>
          <w:sz w:val="44"/>
          <w:szCs w:val="44"/>
        </w:rPr>
      </w:pPr>
      <w:r w:rsidRPr="002E0DD6">
        <w:rPr>
          <w:sz w:val="44"/>
          <w:szCs w:val="44"/>
        </w:rPr>
        <w:t>Software Required</w:t>
      </w:r>
    </w:p>
    <w:p w14:paraId="26B51690" w14:textId="023056CC" w:rsidR="002E0DD6" w:rsidRDefault="00000000">
      <w:pPr>
        <w:rPr>
          <w:sz w:val="36"/>
          <w:szCs w:val="36"/>
        </w:rPr>
      </w:pPr>
      <w:r w:rsidRPr="002E0DD6">
        <w:rPr>
          <w:sz w:val="36"/>
          <w:szCs w:val="36"/>
        </w:rPr>
        <w:br/>
        <w:t>Software:</w:t>
      </w:r>
      <w:r w:rsidRPr="002E0DD6">
        <w:rPr>
          <w:sz w:val="36"/>
          <w:szCs w:val="36"/>
        </w:rPr>
        <w:br/>
        <w:t>- Python (with libraries such as NumPy, Pandas, Matplotlib, and scikit-learn)</w:t>
      </w:r>
      <w:r w:rsidRPr="002E0DD6">
        <w:rPr>
          <w:sz w:val="36"/>
          <w:szCs w:val="36"/>
        </w:rPr>
        <w:br/>
        <w:t>- Flask for web development</w:t>
      </w:r>
      <w:r w:rsidRPr="002E0DD6">
        <w:rPr>
          <w:sz w:val="36"/>
          <w:szCs w:val="36"/>
        </w:rPr>
        <w:br/>
        <w:t xml:space="preserve">- Visual Studio Code or </w:t>
      </w:r>
      <w:proofErr w:type="spellStart"/>
      <w:r w:rsidRPr="002E0DD6">
        <w:rPr>
          <w:sz w:val="36"/>
          <w:szCs w:val="36"/>
        </w:rPr>
        <w:t>Jupyter</w:t>
      </w:r>
      <w:proofErr w:type="spellEnd"/>
      <w:r w:rsidRPr="002E0DD6">
        <w:rPr>
          <w:sz w:val="36"/>
          <w:szCs w:val="36"/>
        </w:rPr>
        <w:t xml:space="preserve"> Notebook for development</w:t>
      </w:r>
      <w:r w:rsidRPr="002E0DD6">
        <w:rPr>
          <w:sz w:val="36"/>
          <w:szCs w:val="36"/>
        </w:rPr>
        <w:br/>
        <w:t>- Web browser for testing and deployment</w:t>
      </w:r>
      <w:r w:rsidRPr="002E0DD6">
        <w:rPr>
          <w:sz w:val="36"/>
          <w:szCs w:val="36"/>
        </w:rPr>
        <w:br/>
        <w:t>- Data visualization tools like Seaborn</w:t>
      </w:r>
    </w:p>
    <w:p w14:paraId="0FE24209" w14:textId="77777777" w:rsidR="002E0DD6" w:rsidRDefault="002E0DD6">
      <w:pPr>
        <w:rPr>
          <w:sz w:val="36"/>
          <w:szCs w:val="36"/>
        </w:rPr>
      </w:pPr>
    </w:p>
    <w:p w14:paraId="48C18429" w14:textId="77777777" w:rsidR="002E0DD6" w:rsidRDefault="002E0DD6">
      <w:pPr>
        <w:rPr>
          <w:sz w:val="36"/>
          <w:szCs w:val="36"/>
        </w:rPr>
      </w:pPr>
    </w:p>
    <w:p w14:paraId="3B227F3F" w14:textId="77777777" w:rsidR="002E0DD6" w:rsidRDefault="002E0DD6">
      <w:pPr>
        <w:rPr>
          <w:sz w:val="36"/>
          <w:szCs w:val="36"/>
        </w:rPr>
      </w:pPr>
    </w:p>
    <w:p w14:paraId="69F374C6" w14:textId="77777777" w:rsidR="002E0DD6" w:rsidRDefault="002E0DD6">
      <w:pPr>
        <w:rPr>
          <w:sz w:val="36"/>
          <w:szCs w:val="36"/>
        </w:rPr>
      </w:pPr>
    </w:p>
    <w:p w14:paraId="430AB1E4" w14:textId="77777777" w:rsidR="002E0DD6" w:rsidRDefault="002E0DD6">
      <w:pPr>
        <w:rPr>
          <w:sz w:val="36"/>
          <w:szCs w:val="36"/>
        </w:rPr>
      </w:pPr>
    </w:p>
    <w:p w14:paraId="0F2984AC" w14:textId="77777777" w:rsidR="002E0DD6" w:rsidRDefault="002E0DD6">
      <w:pPr>
        <w:rPr>
          <w:sz w:val="36"/>
          <w:szCs w:val="36"/>
        </w:rPr>
      </w:pPr>
    </w:p>
    <w:p w14:paraId="5C4AB80E" w14:textId="77777777" w:rsidR="003056DD" w:rsidRDefault="00000000" w:rsidP="003056DD">
      <w:pPr>
        <w:rPr>
          <w:sz w:val="44"/>
          <w:szCs w:val="44"/>
        </w:rPr>
      </w:pPr>
      <w:r w:rsidRPr="002E0DD6">
        <w:rPr>
          <w:sz w:val="36"/>
          <w:szCs w:val="36"/>
        </w:rPr>
        <w:br/>
      </w:r>
    </w:p>
    <w:p w14:paraId="142308B3" w14:textId="77777777" w:rsidR="003056DD" w:rsidRDefault="003056DD" w:rsidP="003056DD">
      <w:pPr>
        <w:rPr>
          <w:sz w:val="44"/>
          <w:szCs w:val="44"/>
        </w:rPr>
      </w:pPr>
    </w:p>
    <w:p w14:paraId="7A226408" w14:textId="77777777" w:rsidR="003056DD" w:rsidRDefault="003056DD" w:rsidP="003056DD">
      <w:pPr>
        <w:rPr>
          <w:sz w:val="44"/>
          <w:szCs w:val="44"/>
        </w:rPr>
      </w:pPr>
    </w:p>
    <w:p w14:paraId="70E2006E" w14:textId="77777777" w:rsidR="003056DD" w:rsidRDefault="003056DD" w:rsidP="003056DD">
      <w:pPr>
        <w:rPr>
          <w:sz w:val="44"/>
          <w:szCs w:val="44"/>
        </w:rPr>
      </w:pPr>
    </w:p>
    <w:p w14:paraId="33F329D4" w14:textId="6584F23F" w:rsidR="003056DD" w:rsidRPr="002E0DD6" w:rsidRDefault="003056DD" w:rsidP="003056DD">
      <w:pPr>
        <w:pStyle w:val="Heading1"/>
        <w:rPr>
          <w:sz w:val="44"/>
          <w:szCs w:val="44"/>
        </w:rPr>
      </w:pPr>
      <w:r>
        <w:rPr>
          <w:sz w:val="44"/>
          <w:szCs w:val="44"/>
        </w:rPr>
        <w:t>Experimental Results</w:t>
      </w:r>
    </w:p>
    <w:p w14:paraId="35FE423E" w14:textId="77777777" w:rsidR="0064059D" w:rsidRDefault="00000000">
      <w:pPr>
        <w:rPr>
          <w:sz w:val="36"/>
          <w:szCs w:val="36"/>
        </w:rPr>
      </w:pPr>
      <w:r w:rsidRPr="002E0DD6">
        <w:rPr>
          <w:sz w:val="36"/>
          <w:szCs w:val="36"/>
        </w:rPr>
        <w:t>The project demonstrated the effectiveness of regression models in predicting crime counts with high accuracy. Severity classification provided valuable insights into the distribution of crimes based on their intensity. Gender-based analysis highlighted significant trends, revealing disparities in victimization rates. Visualizations generated during the analysis phase facilitated better comprehension of complex data. Overall, the results underscored the potential of machine learning techniques in addressing real-world challenges.</w:t>
      </w:r>
    </w:p>
    <w:p w14:paraId="39D7B4E6" w14:textId="77777777" w:rsidR="002E0DD6" w:rsidRDefault="002E0DD6">
      <w:pPr>
        <w:rPr>
          <w:sz w:val="36"/>
          <w:szCs w:val="36"/>
        </w:rPr>
      </w:pPr>
    </w:p>
    <w:p w14:paraId="7816EF69" w14:textId="77777777" w:rsidR="002E0DD6" w:rsidRDefault="002E0DD6">
      <w:pPr>
        <w:rPr>
          <w:sz w:val="36"/>
          <w:szCs w:val="36"/>
        </w:rPr>
      </w:pPr>
    </w:p>
    <w:p w14:paraId="422C17FA" w14:textId="77777777" w:rsidR="002E0DD6" w:rsidRDefault="002E0DD6">
      <w:pPr>
        <w:rPr>
          <w:sz w:val="36"/>
          <w:szCs w:val="36"/>
        </w:rPr>
      </w:pPr>
    </w:p>
    <w:p w14:paraId="1C8D7F19" w14:textId="77777777" w:rsidR="002E0DD6" w:rsidRDefault="002E0DD6">
      <w:pPr>
        <w:rPr>
          <w:sz w:val="36"/>
          <w:szCs w:val="36"/>
        </w:rPr>
      </w:pPr>
    </w:p>
    <w:p w14:paraId="066A2387" w14:textId="77777777" w:rsidR="002E0DD6" w:rsidRDefault="002E0DD6">
      <w:pPr>
        <w:rPr>
          <w:sz w:val="36"/>
          <w:szCs w:val="36"/>
        </w:rPr>
      </w:pPr>
    </w:p>
    <w:p w14:paraId="5A8F3CE3" w14:textId="77777777" w:rsidR="002E0DD6" w:rsidRDefault="002E0DD6">
      <w:pPr>
        <w:rPr>
          <w:sz w:val="36"/>
          <w:szCs w:val="36"/>
        </w:rPr>
      </w:pPr>
    </w:p>
    <w:p w14:paraId="0D178C8C" w14:textId="77777777" w:rsidR="002E0DD6" w:rsidRDefault="002E0DD6">
      <w:pPr>
        <w:rPr>
          <w:sz w:val="36"/>
          <w:szCs w:val="36"/>
        </w:rPr>
      </w:pPr>
    </w:p>
    <w:p w14:paraId="1475D1BE" w14:textId="77777777" w:rsidR="002E0DD6" w:rsidRPr="002E0DD6" w:rsidRDefault="002E0DD6">
      <w:pPr>
        <w:rPr>
          <w:sz w:val="36"/>
          <w:szCs w:val="36"/>
        </w:rPr>
      </w:pPr>
    </w:p>
    <w:p w14:paraId="76401BF6" w14:textId="77777777" w:rsidR="0064059D" w:rsidRPr="002E0DD6" w:rsidRDefault="00000000">
      <w:pPr>
        <w:pStyle w:val="Heading1"/>
        <w:rPr>
          <w:sz w:val="44"/>
          <w:szCs w:val="44"/>
        </w:rPr>
      </w:pPr>
      <w:r w:rsidRPr="002E0DD6">
        <w:rPr>
          <w:sz w:val="44"/>
          <w:szCs w:val="44"/>
        </w:rPr>
        <w:t>Conclusions</w:t>
      </w:r>
    </w:p>
    <w:p w14:paraId="147DAB99" w14:textId="77777777" w:rsidR="0064059D" w:rsidRDefault="00000000">
      <w:pPr>
        <w:rPr>
          <w:sz w:val="36"/>
          <w:szCs w:val="36"/>
        </w:rPr>
      </w:pPr>
      <w:r w:rsidRPr="002E0DD6">
        <w:rPr>
          <w:sz w:val="36"/>
          <w:szCs w:val="36"/>
        </w:rPr>
        <w:t>The Crime Prediction and Analysis project successfully applied machine learning techniques to predict crime counts, classify incidents based on severity, and analyze gender-based crime distribution. The findings underscore the importance of data-driven approaches in enhancing public safety and guiding policymaking. The project's success demonstrates the potential of regression and classification techniques in addressing societal challenges effectively.</w:t>
      </w:r>
    </w:p>
    <w:p w14:paraId="1464A765" w14:textId="77777777" w:rsidR="002E0DD6" w:rsidRDefault="002E0DD6">
      <w:pPr>
        <w:rPr>
          <w:sz w:val="36"/>
          <w:szCs w:val="36"/>
        </w:rPr>
      </w:pPr>
    </w:p>
    <w:p w14:paraId="010CA2E2" w14:textId="77777777" w:rsidR="002E0DD6" w:rsidRDefault="002E0DD6">
      <w:pPr>
        <w:rPr>
          <w:sz w:val="36"/>
          <w:szCs w:val="36"/>
        </w:rPr>
      </w:pPr>
    </w:p>
    <w:p w14:paraId="69E7D520" w14:textId="77777777" w:rsidR="002E0DD6" w:rsidRDefault="002E0DD6">
      <w:pPr>
        <w:rPr>
          <w:sz w:val="36"/>
          <w:szCs w:val="36"/>
        </w:rPr>
      </w:pPr>
    </w:p>
    <w:p w14:paraId="4C7A504D" w14:textId="77777777" w:rsidR="002E0DD6" w:rsidRDefault="002E0DD6">
      <w:pPr>
        <w:rPr>
          <w:sz w:val="36"/>
          <w:szCs w:val="36"/>
        </w:rPr>
      </w:pPr>
    </w:p>
    <w:p w14:paraId="1E36DD2E" w14:textId="77777777" w:rsidR="002E0DD6" w:rsidRDefault="002E0DD6">
      <w:pPr>
        <w:rPr>
          <w:sz w:val="36"/>
          <w:szCs w:val="36"/>
        </w:rPr>
      </w:pPr>
    </w:p>
    <w:p w14:paraId="7A239BE5" w14:textId="77777777" w:rsidR="002E0DD6" w:rsidRDefault="002E0DD6">
      <w:pPr>
        <w:rPr>
          <w:sz w:val="36"/>
          <w:szCs w:val="36"/>
        </w:rPr>
      </w:pPr>
    </w:p>
    <w:p w14:paraId="5531DA63" w14:textId="77777777" w:rsidR="002E0DD6" w:rsidRDefault="002E0DD6">
      <w:pPr>
        <w:rPr>
          <w:sz w:val="36"/>
          <w:szCs w:val="36"/>
        </w:rPr>
      </w:pPr>
    </w:p>
    <w:p w14:paraId="68EE4622" w14:textId="77777777" w:rsidR="002E0DD6" w:rsidRDefault="002E0DD6">
      <w:pPr>
        <w:rPr>
          <w:sz w:val="36"/>
          <w:szCs w:val="36"/>
        </w:rPr>
      </w:pPr>
    </w:p>
    <w:p w14:paraId="2644500E" w14:textId="77777777" w:rsidR="002E0DD6" w:rsidRPr="002E0DD6" w:rsidRDefault="002E0DD6">
      <w:pPr>
        <w:rPr>
          <w:sz w:val="36"/>
          <w:szCs w:val="36"/>
        </w:rPr>
      </w:pPr>
    </w:p>
    <w:p w14:paraId="342CD08B" w14:textId="77777777" w:rsidR="0064059D" w:rsidRPr="002E0DD6" w:rsidRDefault="00000000">
      <w:pPr>
        <w:pStyle w:val="Heading1"/>
        <w:rPr>
          <w:sz w:val="44"/>
          <w:szCs w:val="44"/>
        </w:rPr>
      </w:pPr>
      <w:r w:rsidRPr="002E0DD6">
        <w:rPr>
          <w:sz w:val="44"/>
          <w:szCs w:val="44"/>
        </w:rPr>
        <w:t>Future Scope</w:t>
      </w:r>
    </w:p>
    <w:p w14:paraId="364934AC" w14:textId="77777777" w:rsidR="0064059D" w:rsidRDefault="00000000">
      <w:pPr>
        <w:rPr>
          <w:sz w:val="36"/>
          <w:szCs w:val="36"/>
        </w:rPr>
      </w:pPr>
      <w:r w:rsidRPr="002E0DD6">
        <w:rPr>
          <w:sz w:val="36"/>
          <w:szCs w:val="36"/>
        </w:rPr>
        <w:t>Future work on this project can focus on enhancing the predictive accuracy of regression models by incorporating additional features such as socioeconomic indicators and environmental factors. Advanced machine learning algorithms, including neural networks and ensemble methods, can be explored for crime classification. Additionally, the integration of real-time data streams can enable dynamic analysis and prediction, further enhancing the project's applicability.</w:t>
      </w:r>
    </w:p>
    <w:p w14:paraId="4E2C7E96" w14:textId="77777777" w:rsidR="002E0DD6" w:rsidRDefault="002E0DD6">
      <w:pPr>
        <w:rPr>
          <w:sz w:val="36"/>
          <w:szCs w:val="36"/>
        </w:rPr>
      </w:pPr>
    </w:p>
    <w:p w14:paraId="70A408D3" w14:textId="77777777" w:rsidR="002E0DD6" w:rsidRDefault="002E0DD6">
      <w:pPr>
        <w:rPr>
          <w:sz w:val="36"/>
          <w:szCs w:val="36"/>
        </w:rPr>
      </w:pPr>
    </w:p>
    <w:p w14:paraId="1BC01A5C" w14:textId="77777777" w:rsidR="002E0DD6" w:rsidRDefault="002E0DD6">
      <w:pPr>
        <w:rPr>
          <w:sz w:val="36"/>
          <w:szCs w:val="36"/>
        </w:rPr>
      </w:pPr>
    </w:p>
    <w:p w14:paraId="69337193" w14:textId="77777777" w:rsidR="002E0DD6" w:rsidRDefault="002E0DD6">
      <w:pPr>
        <w:rPr>
          <w:sz w:val="36"/>
          <w:szCs w:val="36"/>
        </w:rPr>
      </w:pPr>
    </w:p>
    <w:p w14:paraId="075D2DAC" w14:textId="77777777" w:rsidR="002E0DD6" w:rsidRDefault="002E0DD6">
      <w:pPr>
        <w:rPr>
          <w:sz w:val="36"/>
          <w:szCs w:val="36"/>
        </w:rPr>
      </w:pPr>
    </w:p>
    <w:p w14:paraId="54D629C7" w14:textId="77777777" w:rsidR="002E0DD6" w:rsidRDefault="002E0DD6">
      <w:pPr>
        <w:rPr>
          <w:sz w:val="36"/>
          <w:szCs w:val="36"/>
        </w:rPr>
      </w:pPr>
    </w:p>
    <w:p w14:paraId="20518255" w14:textId="77777777" w:rsidR="002E0DD6" w:rsidRDefault="002E0DD6">
      <w:pPr>
        <w:rPr>
          <w:sz w:val="36"/>
          <w:szCs w:val="36"/>
        </w:rPr>
      </w:pPr>
    </w:p>
    <w:p w14:paraId="498BC1B5" w14:textId="77777777" w:rsidR="002E0DD6" w:rsidRDefault="002E0DD6">
      <w:pPr>
        <w:rPr>
          <w:sz w:val="36"/>
          <w:szCs w:val="36"/>
        </w:rPr>
      </w:pPr>
    </w:p>
    <w:p w14:paraId="52861A83" w14:textId="77777777" w:rsidR="002E0DD6" w:rsidRPr="002E0DD6" w:rsidRDefault="002E0DD6">
      <w:pPr>
        <w:rPr>
          <w:sz w:val="36"/>
          <w:szCs w:val="36"/>
        </w:rPr>
      </w:pPr>
    </w:p>
    <w:p w14:paraId="31766B99" w14:textId="47BB942D" w:rsidR="0064059D" w:rsidRPr="002E0DD6" w:rsidRDefault="00000000">
      <w:pPr>
        <w:pStyle w:val="Heading1"/>
        <w:rPr>
          <w:sz w:val="44"/>
          <w:szCs w:val="44"/>
        </w:rPr>
      </w:pPr>
      <w:r w:rsidRPr="002E0DD6">
        <w:rPr>
          <w:sz w:val="44"/>
          <w:szCs w:val="44"/>
        </w:rPr>
        <w:t xml:space="preserve">GitHub Link </w:t>
      </w:r>
    </w:p>
    <w:p w14:paraId="270AA081" w14:textId="10F540A2" w:rsidR="0064059D" w:rsidRPr="002E0DD6" w:rsidRDefault="00000000">
      <w:pPr>
        <w:rPr>
          <w:sz w:val="36"/>
          <w:szCs w:val="36"/>
        </w:rPr>
      </w:pPr>
      <w:r w:rsidRPr="002E0DD6">
        <w:rPr>
          <w:sz w:val="36"/>
          <w:szCs w:val="36"/>
        </w:rPr>
        <w:t>The complete project, including the codebase, datasets, and documentation, is available on GitHub. Visit the following link to access the repository:</w:t>
      </w:r>
      <w:r w:rsidRPr="002E0DD6">
        <w:rPr>
          <w:sz w:val="36"/>
          <w:szCs w:val="36"/>
        </w:rPr>
        <w:br/>
      </w:r>
      <w:hyperlink r:id="rId9" w:history="1">
        <w:r w:rsidR="002E0DD6" w:rsidRPr="00CC1A56">
          <w:rPr>
            <w:rStyle w:val="Hyperlink"/>
            <w:sz w:val="36"/>
            <w:szCs w:val="36"/>
          </w:rPr>
          <w:t>https://github.com/yahvichahar/crimedata</w:t>
        </w:r>
      </w:hyperlink>
      <w:r w:rsidR="002E0DD6">
        <w:rPr>
          <w:sz w:val="36"/>
          <w:szCs w:val="36"/>
        </w:rPr>
        <w:br/>
        <w:t>Website:</w:t>
      </w:r>
      <w:r w:rsidR="002E0DD6">
        <w:rPr>
          <w:sz w:val="36"/>
          <w:szCs w:val="36"/>
        </w:rPr>
        <w:br/>
      </w:r>
      <w:r w:rsidR="002E0DD6" w:rsidRPr="002E0DD6">
        <w:rPr>
          <w:sz w:val="36"/>
          <w:szCs w:val="36"/>
        </w:rPr>
        <w:t>https://aa1d2e05-8804-4805-8a97-14d18689762a-00-lfqf7skwojol.sisko.replit.dev/</w:t>
      </w:r>
    </w:p>
    <w:sectPr w:rsidR="0064059D" w:rsidRPr="002E0DD6" w:rsidSect="00034616">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30161D" w14:textId="77777777" w:rsidR="00F24A28" w:rsidRDefault="00F24A28" w:rsidP="0054053D">
      <w:pPr>
        <w:spacing w:after="0" w:line="240" w:lineRule="auto"/>
      </w:pPr>
      <w:r>
        <w:separator/>
      </w:r>
    </w:p>
  </w:endnote>
  <w:endnote w:type="continuationSeparator" w:id="0">
    <w:p w14:paraId="2C07ED15" w14:textId="77777777" w:rsidR="00F24A28" w:rsidRDefault="00F24A28" w:rsidP="00540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2613313"/>
      <w:docPartObj>
        <w:docPartGallery w:val="Page Numbers (Bottom of Page)"/>
        <w:docPartUnique/>
      </w:docPartObj>
    </w:sdtPr>
    <w:sdtEndPr>
      <w:rPr>
        <w:noProof/>
      </w:rPr>
    </w:sdtEndPr>
    <w:sdtContent>
      <w:p w14:paraId="7EABFDEB" w14:textId="264A3188" w:rsidR="0054053D" w:rsidRDefault="005405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08CBC1" w14:textId="77777777" w:rsidR="0054053D" w:rsidRDefault="005405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A37901" w14:textId="77777777" w:rsidR="00F24A28" w:rsidRDefault="00F24A28" w:rsidP="0054053D">
      <w:pPr>
        <w:spacing w:after="0" w:line="240" w:lineRule="auto"/>
      </w:pPr>
      <w:r>
        <w:separator/>
      </w:r>
    </w:p>
  </w:footnote>
  <w:footnote w:type="continuationSeparator" w:id="0">
    <w:p w14:paraId="1432BA7A" w14:textId="77777777" w:rsidR="00F24A28" w:rsidRDefault="00F24A28" w:rsidP="005405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5D55131"/>
    <w:multiLevelType w:val="hybridMultilevel"/>
    <w:tmpl w:val="FFFFFFFF"/>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num w:numId="1" w16cid:durableId="77479649">
    <w:abstractNumId w:val="8"/>
  </w:num>
  <w:num w:numId="2" w16cid:durableId="1948586348">
    <w:abstractNumId w:val="6"/>
  </w:num>
  <w:num w:numId="3" w16cid:durableId="1663193467">
    <w:abstractNumId w:val="5"/>
  </w:num>
  <w:num w:numId="4" w16cid:durableId="1242251086">
    <w:abstractNumId w:val="4"/>
  </w:num>
  <w:num w:numId="5" w16cid:durableId="481236711">
    <w:abstractNumId w:val="7"/>
  </w:num>
  <w:num w:numId="6" w16cid:durableId="1594120677">
    <w:abstractNumId w:val="3"/>
  </w:num>
  <w:num w:numId="7" w16cid:durableId="2090418230">
    <w:abstractNumId w:val="2"/>
  </w:num>
  <w:num w:numId="8" w16cid:durableId="119300401">
    <w:abstractNumId w:val="1"/>
  </w:num>
  <w:num w:numId="9" w16cid:durableId="887179132">
    <w:abstractNumId w:val="0"/>
  </w:num>
  <w:num w:numId="10" w16cid:durableId="9408374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E0DD6"/>
    <w:rsid w:val="003056DD"/>
    <w:rsid w:val="00326F90"/>
    <w:rsid w:val="003C7895"/>
    <w:rsid w:val="0054053D"/>
    <w:rsid w:val="0064059D"/>
    <w:rsid w:val="00A81645"/>
    <w:rsid w:val="00AA1D8D"/>
    <w:rsid w:val="00B47730"/>
    <w:rsid w:val="00CB0664"/>
    <w:rsid w:val="00F24A2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E1BB1"/>
  <w14:defaultImageDpi w14:val="300"/>
  <w15:docId w15:val="{005B3EF5-048A-4335-A025-7DE84D4EB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E0DD6"/>
    <w:rPr>
      <w:color w:val="0000FF" w:themeColor="hyperlink"/>
      <w:u w:val="single"/>
    </w:rPr>
  </w:style>
  <w:style w:type="character" w:styleId="UnresolvedMention">
    <w:name w:val="Unresolved Mention"/>
    <w:basedOn w:val="DefaultParagraphFont"/>
    <w:uiPriority w:val="99"/>
    <w:semiHidden/>
    <w:unhideWhenUsed/>
    <w:rsid w:val="002E0D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8557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yahvichahar/crim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yahvi c</cp:lastModifiedBy>
  <cp:revision>4</cp:revision>
  <dcterms:created xsi:type="dcterms:W3CDTF">2024-11-17T18:14:00Z</dcterms:created>
  <dcterms:modified xsi:type="dcterms:W3CDTF">2024-11-21T03:56:00Z</dcterms:modified>
  <cp:category/>
</cp:coreProperties>
</file>